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88881" w14:textId="17541008" w:rsidR="00D41EAD" w:rsidRDefault="00932777" w:rsidP="00D41EAD">
      <w:pPr>
        <w:jc w:val="center"/>
        <w:rPr>
          <w:rFonts w:ascii="Times New Roman" w:eastAsiaTheme="majorEastAsia" w:hAnsi="Times New Roman" w:cs="Times New Roman"/>
          <w:color w:val="17365D" w:themeColor="text2" w:themeShade="BF"/>
          <w:spacing w:val="5"/>
          <w:kern w:val="28"/>
          <w:sz w:val="28"/>
          <w:szCs w:val="28"/>
        </w:rPr>
      </w:pPr>
      <w:r>
        <w:rPr>
          <w:rFonts w:ascii="Times New Roman" w:eastAsiaTheme="majorEastAsia" w:hAnsi="Times New Roman" w:cs="Times New Roman"/>
          <w:noProof/>
          <w:color w:val="17365D" w:themeColor="text2" w:themeShade="BF"/>
          <w:spacing w:val="5"/>
          <w:kern w:val="28"/>
          <w:sz w:val="28"/>
          <w:szCs w:val="28"/>
        </w:rPr>
        <w:drawing>
          <wp:anchor distT="0" distB="0" distL="114300" distR="114300" simplePos="0" relativeHeight="251660288" behindDoc="0" locked="0" layoutInCell="1" allowOverlap="1" wp14:anchorId="0EF7C0CD" wp14:editId="108D12B8">
            <wp:simplePos x="0" y="0"/>
            <wp:positionH relativeFrom="column">
              <wp:posOffset>2227580</wp:posOffset>
            </wp:positionH>
            <wp:positionV relativeFrom="paragraph">
              <wp:posOffset>-341194</wp:posOffset>
            </wp:positionV>
            <wp:extent cx="1030406" cy="1030406"/>
            <wp:effectExtent l="0" t="0" r="0" b="0"/>
            <wp:wrapNone/>
            <wp:docPr id="1871180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8097" name="Picture 187118097"/>
                    <pic:cNvPicPr/>
                  </pic:nvPicPr>
                  <pic:blipFill>
                    <a:blip r:embed="rId8"/>
                    <a:stretch>
                      <a:fillRect/>
                    </a:stretch>
                  </pic:blipFill>
                  <pic:spPr>
                    <a:xfrm>
                      <a:off x="0" y="0"/>
                      <a:ext cx="1030406" cy="1030406"/>
                    </a:xfrm>
                    <a:prstGeom prst="rect">
                      <a:avLst/>
                    </a:prstGeom>
                  </pic:spPr>
                </pic:pic>
              </a:graphicData>
            </a:graphic>
          </wp:anchor>
        </w:drawing>
      </w:r>
    </w:p>
    <w:p w14:paraId="36BA1414" w14:textId="77777777" w:rsidR="00EC0041"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0F6AA089" w14:textId="77777777" w:rsidR="00EC0041"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18074E75" w14:textId="77777777" w:rsidR="00EC0041"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689DC0B2" w14:textId="77777777" w:rsidR="00EC0041" w:rsidRPr="009A4B96"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21891DF3" w14:textId="35196F4B" w:rsidR="00C45CFB" w:rsidRPr="009A4B96" w:rsidRDefault="00D41EAD" w:rsidP="00D41EAD">
      <w:pPr>
        <w:jc w:val="center"/>
        <w:rPr>
          <w:rFonts w:ascii="Times New Roman" w:eastAsiaTheme="majorEastAsia" w:hAnsi="Times New Roman" w:cs="Times New Roman"/>
          <w:color w:val="17365D" w:themeColor="text2" w:themeShade="BF"/>
          <w:spacing w:val="5"/>
          <w:kern w:val="28"/>
          <w:sz w:val="28"/>
          <w:szCs w:val="28"/>
        </w:rPr>
      </w:pPr>
      <w:proofErr w:type="spellStart"/>
      <w:r w:rsidRPr="009A4B96">
        <w:rPr>
          <w:rFonts w:ascii="Times New Roman" w:eastAsiaTheme="majorEastAsia" w:hAnsi="Times New Roman" w:cs="Times New Roman"/>
          <w:color w:val="17365D" w:themeColor="text2" w:themeShade="BF"/>
          <w:spacing w:val="5"/>
          <w:kern w:val="28"/>
          <w:sz w:val="28"/>
          <w:szCs w:val="28"/>
        </w:rPr>
        <w:t>Shanto</w:t>
      </w:r>
      <w:proofErr w:type="spellEnd"/>
      <w:r w:rsidRPr="009A4B96">
        <w:rPr>
          <w:rFonts w:ascii="Times New Roman" w:eastAsiaTheme="majorEastAsia" w:hAnsi="Times New Roman" w:cs="Times New Roman"/>
          <w:color w:val="17365D" w:themeColor="text2" w:themeShade="BF"/>
          <w:spacing w:val="5"/>
          <w:kern w:val="28"/>
          <w:sz w:val="28"/>
          <w:szCs w:val="28"/>
        </w:rPr>
        <w:t xml:space="preserve">-Mariam University </w:t>
      </w:r>
      <w:proofErr w:type="gramStart"/>
      <w:r w:rsidRPr="009A4B96">
        <w:rPr>
          <w:rFonts w:ascii="Times New Roman" w:eastAsiaTheme="majorEastAsia" w:hAnsi="Times New Roman" w:cs="Times New Roman"/>
          <w:color w:val="17365D" w:themeColor="text2" w:themeShade="BF"/>
          <w:spacing w:val="5"/>
          <w:kern w:val="28"/>
          <w:sz w:val="28"/>
          <w:szCs w:val="28"/>
        </w:rPr>
        <w:t>Of</w:t>
      </w:r>
      <w:proofErr w:type="gramEnd"/>
      <w:r w:rsidRPr="009A4B96">
        <w:rPr>
          <w:rFonts w:ascii="Times New Roman" w:eastAsiaTheme="majorEastAsia" w:hAnsi="Times New Roman" w:cs="Times New Roman"/>
          <w:color w:val="17365D" w:themeColor="text2" w:themeShade="BF"/>
          <w:spacing w:val="5"/>
          <w:kern w:val="28"/>
          <w:sz w:val="28"/>
          <w:szCs w:val="28"/>
        </w:rPr>
        <w:t xml:space="preserve"> Creative Technology</w:t>
      </w:r>
    </w:p>
    <w:p w14:paraId="3CF90276" w14:textId="7687FCE5" w:rsidR="00D41EAD" w:rsidRPr="009A4B96" w:rsidRDefault="00D41EAD" w:rsidP="00D41EAD">
      <w:pPr>
        <w:jc w:val="center"/>
        <w:rPr>
          <w:rFonts w:ascii="Times New Roman" w:eastAsiaTheme="majorEastAsia" w:hAnsi="Times New Roman" w:cs="Times New Roman"/>
          <w:color w:val="17365D" w:themeColor="text2" w:themeShade="BF"/>
          <w:spacing w:val="5"/>
          <w:kern w:val="28"/>
          <w:sz w:val="28"/>
          <w:szCs w:val="28"/>
        </w:rPr>
      </w:pPr>
      <w:r w:rsidRPr="009A4B96">
        <w:rPr>
          <w:rFonts w:ascii="Times New Roman" w:eastAsiaTheme="majorEastAsia" w:hAnsi="Times New Roman" w:cs="Times New Roman"/>
          <w:color w:val="17365D" w:themeColor="text2" w:themeShade="BF"/>
          <w:spacing w:val="5"/>
          <w:kern w:val="28"/>
          <w:sz w:val="28"/>
          <w:szCs w:val="28"/>
        </w:rPr>
        <w:t>Department of CSE</w:t>
      </w:r>
    </w:p>
    <w:p w14:paraId="7589C420" w14:textId="77777777" w:rsidR="00D41EAD" w:rsidRPr="009A4B96" w:rsidRDefault="00D41EAD" w:rsidP="00D41EAD">
      <w:pPr>
        <w:jc w:val="center"/>
        <w:rPr>
          <w:rFonts w:ascii="Times New Roman" w:eastAsiaTheme="majorEastAsia" w:hAnsi="Times New Roman" w:cs="Times New Roman"/>
          <w:color w:val="17365D" w:themeColor="text2" w:themeShade="BF"/>
          <w:spacing w:val="5"/>
          <w:kern w:val="28"/>
          <w:sz w:val="28"/>
          <w:szCs w:val="28"/>
        </w:rPr>
      </w:pPr>
    </w:p>
    <w:p w14:paraId="4DFACCE7" w14:textId="77777777" w:rsidR="00D41EAD" w:rsidRDefault="00D41EAD" w:rsidP="00D41EAD">
      <w:pPr>
        <w:jc w:val="center"/>
        <w:rPr>
          <w:rFonts w:ascii="Times New Roman" w:eastAsiaTheme="majorEastAsia" w:hAnsi="Times New Roman" w:cs="Times New Roman"/>
          <w:color w:val="17365D" w:themeColor="text2" w:themeShade="BF"/>
          <w:spacing w:val="5"/>
          <w:kern w:val="28"/>
          <w:sz w:val="28"/>
          <w:szCs w:val="28"/>
        </w:rPr>
      </w:pPr>
    </w:p>
    <w:p w14:paraId="2F9F8B10" w14:textId="77777777" w:rsidR="00EC0041"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12F3209D" w14:textId="77777777" w:rsidR="00EC0041"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1A076722" w14:textId="77777777" w:rsidR="00EC0041"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5463D767" w14:textId="77777777" w:rsidR="00EC0041" w:rsidRPr="009A4B96"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6F2B1EB2" w14:textId="7F955C12" w:rsidR="00852963" w:rsidRPr="009A4B96" w:rsidRDefault="006671EA" w:rsidP="00D41EAD">
      <w:pPr>
        <w:jc w:val="center"/>
        <w:rPr>
          <w:rFonts w:ascii="Times New Roman" w:eastAsiaTheme="majorEastAsia" w:hAnsi="Times New Roman" w:cs="Times New Roman"/>
          <w:color w:val="17365D" w:themeColor="text2" w:themeShade="BF"/>
          <w:spacing w:val="5"/>
          <w:kern w:val="28"/>
          <w:sz w:val="28"/>
          <w:szCs w:val="28"/>
        </w:rPr>
      </w:pPr>
      <w:r w:rsidRPr="009A4B96">
        <w:rPr>
          <w:rFonts w:ascii="Times New Roman" w:eastAsiaTheme="majorEastAsia" w:hAnsi="Times New Roman" w:cs="Times New Roman"/>
          <w:color w:val="17365D" w:themeColor="text2" w:themeShade="BF"/>
          <w:spacing w:val="5"/>
          <w:kern w:val="28"/>
          <w:sz w:val="28"/>
          <w:szCs w:val="28"/>
        </w:rPr>
        <w:t xml:space="preserve">Project Name: </w:t>
      </w:r>
      <w:r w:rsidR="00852963" w:rsidRPr="009A4B96">
        <w:rPr>
          <w:rFonts w:ascii="Times New Roman" w:eastAsiaTheme="majorEastAsia" w:hAnsi="Times New Roman" w:cs="Times New Roman"/>
          <w:color w:val="17365D" w:themeColor="text2" w:themeShade="BF"/>
          <w:spacing w:val="5"/>
          <w:kern w:val="28"/>
          <w:sz w:val="28"/>
          <w:szCs w:val="28"/>
        </w:rPr>
        <w:t>Simple Calculator in JavaFX</w:t>
      </w:r>
    </w:p>
    <w:p w14:paraId="45D3A57C" w14:textId="77777777" w:rsidR="00D41EAD" w:rsidRDefault="00D41EAD" w:rsidP="00D41EAD">
      <w:pPr>
        <w:jc w:val="center"/>
        <w:rPr>
          <w:rFonts w:ascii="Times New Roman" w:eastAsiaTheme="majorEastAsia" w:hAnsi="Times New Roman" w:cs="Times New Roman"/>
          <w:color w:val="17365D" w:themeColor="text2" w:themeShade="BF"/>
          <w:spacing w:val="5"/>
          <w:kern w:val="28"/>
          <w:sz w:val="28"/>
          <w:szCs w:val="28"/>
        </w:rPr>
      </w:pPr>
    </w:p>
    <w:p w14:paraId="09B9597C" w14:textId="77777777" w:rsidR="00EC0041"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7DA2EA3B" w14:textId="77777777" w:rsidR="00EC0041"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3292E96A" w14:textId="77777777" w:rsidR="00EC0041" w:rsidRPr="009A4B96"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5D30204B" w14:textId="77777777" w:rsidR="00922F5F" w:rsidRPr="009A4B96" w:rsidRDefault="00922F5F" w:rsidP="00D41EAD">
      <w:pPr>
        <w:jc w:val="center"/>
        <w:rPr>
          <w:rFonts w:ascii="Times New Roman" w:eastAsiaTheme="majorEastAsia" w:hAnsi="Times New Roman" w:cs="Times New Roman"/>
          <w:color w:val="17365D" w:themeColor="text2" w:themeShade="BF"/>
          <w:spacing w:val="5"/>
          <w:kern w:val="28"/>
          <w:sz w:val="28"/>
          <w:szCs w:val="28"/>
        </w:rPr>
      </w:pPr>
    </w:p>
    <w:p w14:paraId="44CD85FB" w14:textId="2087AAF9" w:rsidR="00D41EAD" w:rsidRPr="009A4B96" w:rsidRDefault="00D41EAD" w:rsidP="00D41EAD">
      <w:pPr>
        <w:jc w:val="center"/>
        <w:rPr>
          <w:rFonts w:ascii="Times New Roman" w:eastAsiaTheme="majorEastAsia" w:hAnsi="Times New Roman" w:cs="Times New Roman"/>
          <w:color w:val="17365D" w:themeColor="text2" w:themeShade="BF"/>
          <w:spacing w:val="5"/>
          <w:kern w:val="28"/>
          <w:sz w:val="28"/>
          <w:szCs w:val="28"/>
        </w:rPr>
      </w:pPr>
      <w:r w:rsidRPr="009A4B96">
        <w:rPr>
          <w:rFonts w:ascii="Times New Roman" w:eastAsiaTheme="majorEastAsia" w:hAnsi="Times New Roman" w:cs="Times New Roman"/>
          <w:color w:val="17365D" w:themeColor="text2" w:themeShade="BF"/>
          <w:spacing w:val="5"/>
          <w:kern w:val="28"/>
          <w:sz w:val="28"/>
          <w:szCs w:val="28"/>
        </w:rPr>
        <w:t>Course Name: Object Oriented Software Development lab</w:t>
      </w:r>
    </w:p>
    <w:p w14:paraId="7B28FD2D" w14:textId="34905520" w:rsidR="00D41EAD" w:rsidRPr="009A4B96" w:rsidRDefault="00D41EAD" w:rsidP="00D41EAD">
      <w:pPr>
        <w:jc w:val="center"/>
        <w:rPr>
          <w:rFonts w:ascii="Times New Roman" w:eastAsiaTheme="majorEastAsia" w:hAnsi="Times New Roman" w:cs="Times New Roman"/>
          <w:color w:val="17365D" w:themeColor="text2" w:themeShade="BF"/>
          <w:spacing w:val="5"/>
          <w:kern w:val="28"/>
          <w:sz w:val="28"/>
          <w:szCs w:val="28"/>
        </w:rPr>
      </w:pPr>
      <w:r w:rsidRPr="009A4B96">
        <w:rPr>
          <w:rFonts w:ascii="Times New Roman" w:eastAsiaTheme="majorEastAsia" w:hAnsi="Times New Roman" w:cs="Times New Roman"/>
          <w:color w:val="17365D" w:themeColor="text2" w:themeShade="BF"/>
          <w:spacing w:val="5"/>
          <w:kern w:val="28"/>
          <w:sz w:val="28"/>
          <w:szCs w:val="28"/>
        </w:rPr>
        <w:t>Course Code: 3170</w:t>
      </w:r>
    </w:p>
    <w:p w14:paraId="51555D55" w14:textId="77777777" w:rsidR="00D41EAD" w:rsidRDefault="00D41EAD" w:rsidP="00D41EAD">
      <w:pPr>
        <w:jc w:val="center"/>
        <w:rPr>
          <w:rFonts w:ascii="Times New Roman" w:eastAsiaTheme="majorEastAsia" w:hAnsi="Times New Roman" w:cs="Times New Roman"/>
          <w:color w:val="17365D" w:themeColor="text2" w:themeShade="BF"/>
          <w:spacing w:val="5"/>
          <w:kern w:val="28"/>
          <w:sz w:val="28"/>
          <w:szCs w:val="28"/>
        </w:rPr>
      </w:pPr>
    </w:p>
    <w:p w14:paraId="3373F816" w14:textId="77777777" w:rsidR="00EC0041"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5DF950BA" w14:textId="77777777" w:rsidR="00EC0041"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0FB18CDB" w14:textId="77777777" w:rsidR="00EC0041" w:rsidRPr="009A4B96" w:rsidRDefault="00EC0041" w:rsidP="00D41EAD">
      <w:pPr>
        <w:jc w:val="center"/>
        <w:rPr>
          <w:rFonts w:ascii="Times New Roman" w:eastAsiaTheme="majorEastAsia" w:hAnsi="Times New Roman" w:cs="Times New Roman"/>
          <w:color w:val="17365D" w:themeColor="text2" w:themeShade="BF"/>
          <w:spacing w:val="5"/>
          <w:kern w:val="28"/>
          <w:sz w:val="28"/>
          <w:szCs w:val="28"/>
        </w:rPr>
      </w:pPr>
    </w:p>
    <w:p w14:paraId="1D3863E7" w14:textId="77777777" w:rsidR="00922F5F" w:rsidRPr="009A4B96" w:rsidRDefault="00922F5F" w:rsidP="00D41EAD">
      <w:pPr>
        <w:jc w:val="center"/>
        <w:rPr>
          <w:rFonts w:ascii="Times New Roman" w:eastAsiaTheme="majorEastAsia" w:hAnsi="Times New Roman" w:cs="Times New Roman"/>
          <w:color w:val="17365D" w:themeColor="text2" w:themeShade="BF"/>
          <w:spacing w:val="5"/>
          <w:kern w:val="28"/>
          <w:sz w:val="28"/>
          <w:szCs w:val="28"/>
        </w:rPr>
      </w:pPr>
    </w:p>
    <w:p w14:paraId="337F84D5" w14:textId="02748DFA" w:rsidR="00D258D6" w:rsidRPr="009A4B96" w:rsidRDefault="00D258D6" w:rsidP="00D258D6">
      <w:pPr>
        <w:rPr>
          <w:rFonts w:ascii="Times New Roman" w:eastAsiaTheme="majorEastAsia" w:hAnsi="Times New Roman" w:cs="Times New Roman"/>
          <w:color w:val="17365D" w:themeColor="text2" w:themeShade="BF"/>
          <w:spacing w:val="5"/>
          <w:kern w:val="28"/>
          <w:sz w:val="28"/>
          <w:szCs w:val="28"/>
        </w:rPr>
      </w:pPr>
      <w:r w:rsidRPr="009A4B96">
        <w:rPr>
          <w:rFonts w:ascii="Times New Roman" w:eastAsiaTheme="majorEastAsia" w:hAnsi="Times New Roman" w:cs="Times New Roman"/>
          <w:color w:val="17365D" w:themeColor="text2" w:themeShade="BF"/>
          <w:spacing w:val="5"/>
          <w:kern w:val="28"/>
          <w:sz w:val="28"/>
          <w:szCs w:val="28"/>
        </w:rPr>
        <w:t xml:space="preserve">Submitted To: </w:t>
      </w:r>
      <w:r w:rsidR="00922F5F" w:rsidRPr="009A4B96">
        <w:rPr>
          <w:rFonts w:ascii="Times New Roman" w:eastAsiaTheme="majorEastAsia" w:hAnsi="Times New Roman" w:cs="Times New Roman"/>
          <w:color w:val="17365D" w:themeColor="text2" w:themeShade="BF"/>
          <w:spacing w:val="5"/>
          <w:kern w:val="28"/>
          <w:sz w:val="28"/>
          <w:szCs w:val="28"/>
        </w:rPr>
        <w:t xml:space="preserve">Md. Fazle Hassan </w:t>
      </w:r>
      <w:r w:rsidRPr="009A4B96">
        <w:rPr>
          <w:rFonts w:ascii="Times New Roman" w:eastAsiaTheme="majorEastAsia" w:hAnsi="Times New Roman" w:cs="Times New Roman"/>
          <w:color w:val="17365D" w:themeColor="text2" w:themeShade="BF"/>
          <w:spacing w:val="5"/>
          <w:kern w:val="28"/>
          <w:sz w:val="28"/>
          <w:szCs w:val="28"/>
        </w:rPr>
        <w:t>Mihad</w:t>
      </w:r>
    </w:p>
    <w:p w14:paraId="3EAC2F58" w14:textId="393DFB0C" w:rsidR="00922F5F" w:rsidRPr="009A4B96" w:rsidRDefault="00922F5F" w:rsidP="00922F5F">
      <w:pPr>
        <w:rPr>
          <w:rFonts w:ascii="Times New Roman" w:eastAsiaTheme="majorEastAsia" w:hAnsi="Times New Roman" w:cs="Times New Roman"/>
          <w:color w:val="17365D" w:themeColor="text2" w:themeShade="BF"/>
          <w:spacing w:val="5"/>
          <w:kern w:val="28"/>
          <w:sz w:val="28"/>
          <w:szCs w:val="28"/>
        </w:rPr>
      </w:pPr>
      <w:r w:rsidRPr="009A4B96">
        <w:rPr>
          <w:rFonts w:ascii="Times New Roman" w:eastAsiaTheme="majorEastAsia" w:hAnsi="Times New Roman" w:cs="Times New Roman"/>
          <w:color w:val="17365D" w:themeColor="text2" w:themeShade="BF"/>
          <w:spacing w:val="5"/>
          <w:kern w:val="28"/>
          <w:sz w:val="28"/>
          <w:szCs w:val="28"/>
        </w:rPr>
        <w:t xml:space="preserve">Lecturer: </w:t>
      </w:r>
      <w:proofErr w:type="spellStart"/>
      <w:r w:rsidRPr="009A4B96">
        <w:rPr>
          <w:rFonts w:ascii="Times New Roman" w:eastAsiaTheme="majorEastAsia" w:hAnsi="Times New Roman" w:cs="Times New Roman"/>
          <w:color w:val="17365D" w:themeColor="text2" w:themeShade="BF"/>
          <w:spacing w:val="5"/>
          <w:kern w:val="28"/>
          <w:sz w:val="28"/>
          <w:szCs w:val="28"/>
        </w:rPr>
        <w:t>Shanto</w:t>
      </w:r>
      <w:proofErr w:type="spellEnd"/>
      <w:r w:rsidRPr="009A4B96">
        <w:rPr>
          <w:rFonts w:ascii="Times New Roman" w:eastAsiaTheme="majorEastAsia" w:hAnsi="Times New Roman" w:cs="Times New Roman"/>
          <w:color w:val="17365D" w:themeColor="text2" w:themeShade="BF"/>
          <w:spacing w:val="5"/>
          <w:kern w:val="28"/>
          <w:sz w:val="28"/>
          <w:szCs w:val="28"/>
        </w:rPr>
        <w:t xml:space="preserve">-Mariam University </w:t>
      </w:r>
      <w:proofErr w:type="gramStart"/>
      <w:r w:rsidRPr="009A4B96">
        <w:rPr>
          <w:rFonts w:ascii="Times New Roman" w:eastAsiaTheme="majorEastAsia" w:hAnsi="Times New Roman" w:cs="Times New Roman"/>
          <w:color w:val="17365D" w:themeColor="text2" w:themeShade="BF"/>
          <w:spacing w:val="5"/>
          <w:kern w:val="28"/>
          <w:sz w:val="28"/>
          <w:szCs w:val="28"/>
        </w:rPr>
        <w:t>Of</w:t>
      </w:r>
      <w:proofErr w:type="gramEnd"/>
      <w:r w:rsidRPr="009A4B96">
        <w:rPr>
          <w:rFonts w:ascii="Times New Roman" w:eastAsiaTheme="majorEastAsia" w:hAnsi="Times New Roman" w:cs="Times New Roman"/>
          <w:color w:val="17365D" w:themeColor="text2" w:themeShade="BF"/>
          <w:spacing w:val="5"/>
          <w:kern w:val="28"/>
          <w:sz w:val="28"/>
          <w:szCs w:val="28"/>
        </w:rPr>
        <w:t xml:space="preserve"> Creative Technology</w:t>
      </w:r>
    </w:p>
    <w:p w14:paraId="2B32CFAC" w14:textId="6EA122CD" w:rsidR="00D258D6" w:rsidRPr="009A4B96" w:rsidRDefault="00922F5F" w:rsidP="00922F5F">
      <w:pPr>
        <w:rPr>
          <w:rFonts w:ascii="Times New Roman" w:eastAsiaTheme="majorEastAsia" w:hAnsi="Times New Roman" w:cs="Times New Roman"/>
          <w:color w:val="17365D" w:themeColor="text2" w:themeShade="BF"/>
          <w:spacing w:val="5"/>
          <w:kern w:val="28"/>
          <w:sz w:val="28"/>
          <w:szCs w:val="28"/>
        </w:rPr>
      </w:pPr>
      <w:r w:rsidRPr="009A4B96">
        <w:rPr>
          <w:rFonts w:ascii="Times New Roman" w:eastAsiaTheme="majorEastAsia" w:hAnsi="Times New Roman" w:cs="Times New Roman"/>
          <w:color w:val="17365D" w:themeColor="text2" w:themeShade="BF"/>
          <w:spacing w:val="5"/>
          <w:kern w:val="28"/>
          <w:sz w:val="28"/>
          <w:szCs w:val="28"/>
        </w:rPr>
        <w:t>Department: CSE</w:t>
      </w:r>
    </w:p>
    <w:p w14:paraId="15D88DA2" w14:textId="77777777" w:rsidR="00922F5F" w:rsidRDefault="00922F5F" w:rsidP="00D258D6">
      <w:pPr>
        <w:jc w:val="right"/>
        <w:rPr>
          <w:rFonts w:ascii="Times New Roman" w:eastAsiaTheme="majorEastAsia" w:hAnsi="Times New Roman" w:cs="Times New Roman"/>
          <w:color w:val="17365D" w:themeColor="text2" w:themeShade="BF"/>
          <w:spacing w:val="5"/>
          <w:kern w:val="28"/>
          <w:sz w:val="28"/>
          <w:szCs w:val="28"/>
        </w:rPr>
      </w:pPr>
    </w:p>
    <w:p w14:paraId="154F5C82" w14:textId="77777777" w:rsidR="00EC0041" w:rsidRDefault="00EC0041" w:rsidP="00D258D6">
      <w:pPr>
        <w:jc w:val="right"/>
        <w:rPr>
          <w:rFonts w:ascii="Times New Roman" w:eastAsiaTheme="majorEastAsia" w:hAnsi="Times New Roman" w:cs="Times New Roman"/>
          <w:color w:val="17365D" w:themeColor="text2" w:themeShade="BF"/>
          <w:spacing w:val="5"/>
          <w:kern w:val="28"/>
          <w:sz w:val="28"/>
          <w:szCs w:val="28"/>
        </w:rPr>
      </w:pPr>
    </w:p>
    <w:p w14:paraId="334C588A" w14:textId="77777777" w:rsidR="00EC0041" w:rsidRDefault="00EC0041" w:rsidP="00D258D6">
      <w:pPr>
        <w:jc w:val="right"/>
        <w:rPr>
          <w:rFonts w:ascii="Times New Roman" w:eastAsiaTheme="majorEastAsia" w:hAnsi="Times New Roman" w:cs="Times New Roman"/>
          <w:color w:val="17365D" w:themeColor="text2" w:themeShade="BF"/>
          <w:spacing w:val="5"/>
          <w:kern w:val="28"/>
          <w:sz w:val="28"/>
          <w:szCs w:val="28"/>
        </w:rPr>
      </w:pPr>
    </w:p>
    <w:p w14:paraId="37E3D837" w14:textId="77777777" w:rsidR="00EC0041" w:rsidRDefault="00EC0041" w:rsidP="00D258D6">
      <w:pPr>
        <w:jc w:val="right"/>
        <w:rPr>
          <w:rFonts w:ascii="Times New Roman" w:eastAsiaTheme="majorEastAsia" w:hAnsi="Times New Roman" w:cs="Times New Roman"/>
          <w:color w:val="17365D" w:themeColor="text2" w:themeShade="BF"/>
          <w:spacing w:val="5"/>
          <w:kern w:val="28"/>
          <w:sz w:val="28"/>
          <w:szCs w:val="28"/>
        </w:rPr>
      </w:pPr>
    </w:p>
    <w:p w14:paraId="5046835F" w14:textId="77777777" w:rsidR="00EC0041" w:rsidRPr="009A4B96" w:rsidRDefault="00EC0041" w:rsidP="00D258D6">
      <w:pPr>
        <w:jc w:val="right"/>
        <w:rPr>
          <w:rFonts w:ascii="Times New Roman" w:eastAsiaTheme="majorEastAsia" w:hAnsi="Times New Roman" w:cs="Times New Roman"/>
          <w:color w:val="17365D" w:themeColor="text2" w:themeShade="BF"/>
          <w:spacing w:val="5"/>
          <w:kern w:val="28"/>
          <w:sz w:val="28"/>
          <w:szCs w:val="28"/>
        </w:rPr>
      </w:pPr>
    </w:p>
    <w:p w14:paraId="719AD1C1" w14:textId="77777777" w:rsidR="00922F5F" w:rsidRPr="009A4B96" w:rsidRDefault="00922F5F" w:rsidP="00D258D6">
      <w:pPr>
        <w:jc w:val="right"/>
        <w:rPr>
          <w:rFonts w:ascii="Times New Roman" w:eastAsiaTheme="majorEastAsia" w:hAnsi="Times New Roman" w:cs="Times New Roman"/>
          <w:color w:val="17365D" w:themeColor="text2" w:themeShade="BF"/>
          <w:spacing w:val="5"/>
          <w:kern w:val="28"/>
          <w:sz w:val="28"/>
          <w:szCs w:val="28"/>
        </w:rPr>
      </w:pPr>
    </w:p>
    <w:p w14:paraId="5755C6BC" w14:textId="2FBE34D4" w:rsidR="00D258D6" w:rsidRPr="009A4B96" w:rsidRDefault="00D258D6" w:rsidP="00D258D6">
      <w:pPr>
        <w:jc w:val="right"/>
        <w:rPr>
          <w:rFonts w:ascii="Times New Roman" w:eastAsiaTheme="majorEastAsia" w:hAnsi="Times New Roman" w:cs="Times New Roman"/>
          <w:color w:val="17365D" w:themeColor="text2" w:themeShade="BF"/>
          <w:spacing w:val="5"/>
          <w:kern w:val="28"/>
          <w:sz w:val="28"/>
          <w:szCs w:val="28"/>
        </w:rPr>
      </w:pPr>
      <w:r w:rsidRPr="009A4B96">
        <w:rPr>
          <w:rFonts w:ascii="Times New Roman" w:eastAsiaTheme="majorEastAsia" w:hAnsi="Times New Roman" w:cs="Times New Roman"/>
          <w:color w:val="17365D" w:themeColor="text2" w:themeShade="BF"/>
          <w:spacing w:val="5"/>
          <w:kern w:val="28"/>
          <w:sz w:val="28"/>
          <w:szCs w:val="28"/>
        </w:rPr>
        <w:t>Submitted By: Abdur Rahaman Shishir</w:t>
      </w:r>
    </w:p>
    <w:p w14:paraId="10B5FE8E" w14:textId="6372D978" w:rsidR="00D258D6" w:rsidRPr="009A4B96" w:rsidRDefault="00D258D6" w:rsidP="00D258D6">
      <w:pPr>
        <w:jc w:val="right"/>
        <w:rPr>
          <w:rFonts w:ascii="Times New Roman" w:eastAsiaTheme="majorEastAsia" w:hAnsi="Times New Roman" w:cs="Times New Roman"/>
          <w:color w:val="17365D" w:themeColor="text2" w:themeShade="BF"/>
          <w:spacing w:val="5"/>
          <w:kern w:val="28"/>
          <w:sz w:val="28"/>
          <w:szCs w:val="28"/>
        </w:rPr>
      </w:pPr>
      <w:r w:rsidRPr="009A4B96">
        <w:rPr>
          <w:rFonts w:ascii="Times New Roman" w:eastAsiaTheme="majorEastAsia" w:hAnsi="Times New Roman" w:cs="Times New Roman"/>
          <w:color w:val="17365D" w:themeColor="text2" w:themeShade="BF"/>
          <w:spacing w:val="5"/>
          <w:kern w:val="28"/>
          <w:sz w:val="28"/>
          <w:szCs w:val="28"/>
        </w:rPr>
        <w:t>ID: 223071092</w:t>
      </w:r>
    </w:p>
    <w:p w14:paraId="03C8CEA2" w14:textId="2163573C" w:rsidR="00D41EAD" w:rsidRDefault="00D258D6" w:rsidP="00D258D6">
      <w:pPr>
        <w:jc w:val="right"/>
        <w:rPr>
          <w:rFonts w:ascii="Times New Roman" w:eastAsiaTheme="majorEastAsia" w:hAnsi="Times New Roman" w:cs="Times New Roman"/>
          <w:color w:val="17365D" w:themeColor="text2" w:themeShade="BF"/>
          <w:spacing w:val="5"/>
          <w:kern w:val="28"/>
          <w:sz w:val="28"/>
          <w:szCs w:val="28"/>
        </w:rPr>
      </w:pPr>
      <w:r w:rsidRPr="009A4B96">
        <w:rPr>
          <w:rFonts w:ascii="Times New Roman" w:eastAsiaTheme="majorEastAsia" w:hAnsi="Times New Roman" w:cs="Times New Roman"/>
          <w:color w:val="17365D" w:themeColor="text2" w:themeShade="BF"/>
          <w:spacing w:val="5"/>
          <w:kern w:val="28"/>
          <w:sz w:val="28"/>
          <w:szCs w:val="28"/>
        </w:rPr>
        <w:t>Department: CSE</w:t>
      </w:r>
    </w:p>
    <w:p w14:paraId="58599F9D" w14:textId="38BE07E8" w:rsidR="00CD46A3" w:rsidRPr="009A4B96" w:rsidRDefault="00CD46A3" w:rsidP="00D258D6">
      <w:pPr>
        <w:jc w:val="right"/>
        <w:rPr>
          <w:rFonts w:ascii="Times New Roman" w:eastAsiaTheme="majorEastAsia" w:hAnsi="Times New Roman" w:cs="Times New Roman"/>
          <w:color w:val="17365D" w:themeColor="text2" w:themeShade="BF"/>
          <w:spacing w:val="5"/>
          <w:kern w:val="28"/>
          <w:sz w:val="28"/>
          <w:szCs w:val="28"/>
        </w:rPr>
      </w:pPr>
      <w:r>
        <w:rPr>
          <w:rFonts w:ascii="Times New Roman" w:eastAsiaTheme="majorEastAsia" w:hAnsi="Times New Roman" w:cs="Times New Roman"/>
          <w:color w:val="17365D" w:themeColor="text2" w:themeShade="BF"/>
          <w:spacing w:val="5"/>
          <w:kern w:val="28"/>
          <w:sz w:val="28"/>
          <w:szCs w:val="28"/>
        </w:rPr>
        <w:t>Group: B</w:t>
      </w:r>
      <w:r w:rsidR="000979E0">
        <w:rPr>
          <w:rFonts w:ascii="Times New Roman" w:eastAsiaTheme="majorEastAsia" w:hAnsi="Times New Roman" w:cs="Times New Roman"/>
          <w:color w:val="17365D" w:themeColor="text2" w:themeShade="BF"/>
          <w:spacing w:val="5"/>
          <w:kern w:val="28"/>
          <w:sz w:val="28"/>
          <w:szCs w:val="28"/>
        </w:rPr>
        <w:br/>
        <w:t>Semester: 7</w:t>
      </w:r>
      <w:r w:rsidR="000979E0" w:rsidRPr="000979E0">
        <w:rPr>
          <w:rFonts w:ascii="Times New Roman" w:eastAsiaTheme="majorEastAsia" w:hAnsi="Times New Roman" w:cs="Times New Roman"/>
          <w:color w:val="17365D" w:themeColor="text2" w:themeShade="BF"/>
          <w:spacing w:val="5"/>
          <w:kern w:val="28"/>
          <w:sz w:val="28"/>
          <w:szCs w:val="28"/>
          <w:vertAlign w:val="superscript"/>
        </w:rPr>
        <w:t>th</w:t>
      </w:r>
    </w:p>
    <w:sdt>
      <w:sdtPr>
        <w:rPr>
          <w:rFonts w:ascii="Times New Roman" w:hAnsi="Times New Roman" w:cs="Times New Roman"/>
          <w:sz w:val="24"/>
          <w:szCs w:val="24"/>
        </w:rPr>
        <w:id w:val="-1610113260"/>
        <w:docPartObj>
          <w:docPartGallery w:val="Table of Contents"/>
          <w:docPartUnique/>
        </w:docPartObj>
      </w:sdtPr>
      <w:sdtEndPr>
        <w:rPr>
          <w:rFonts w:eastAsiaTheme="minorEastAsia"/>
          <w:noProof/>
          <w:color w:val="auto"/>
        </w:rPr>
      </w:sdtEndPr>
      <w:sdtContent>
        <w:p w14:paraId="19F6F5A2" w14:textId="4B4F7CFB" w:rsidR="007164C6" w:rsidRPr="00557501" w:rsidRDefault="007164C6" w:rsidP="007164C6">
          <w:pPr>
            <w:pStyle w:val="TOCHeading"/>
            <w:jc w:val="center"/>
            <w:rPr>
              <w:rFonts w:ascii="Times New Roman" w:hAnsi="Times New Roman" w:cs="Times New Roman"/>
              <w:sz w:val="36"/>
              <w:szCs w:val="36"/>
            </w:rPr>
          </w:pPr>
          <w:r w:rsidRPr="00557501">
            <w:rPr>
              <w:rFonts w:ascii="Times New Roman" w:hAnsi="Times New Roman" w:cs="Times New Roman"/>
              <w:sz w:val="36"/>
              <w:szCs w:val="36"/>
            </w:rPr>
            <w:t>Index</w:t>
          </w:r>
        </w:p>
        <w:p w14:paraId="5FA0E21D" w14:textId="7562FE81" w:rsidR="006E0C92" w:rsidRDefault="007164C6">
          <w:pPr>
            <w:pStyle w:val="TOC1"/>
            <w:tabs>
              <w:tab w:val="right" w:leader="dot" w:pos="8630"/>
            </w:tabs>
            <w:rPr>
              <w:noProof/>
              <w:kern w:val="2"/>
              <w:szCs w:val="24"/>
              <w14:ligatures w14:val="standardContextual"/>
            </w:rPr>
          </w:pPr>
          <w:r w:rsidRPr="00BA65AB">
            <w:rPr>
              <w:rFonts w:ascii="Times New Roman" w:hAnsi="Times New Roman" w:cs="Times New Roman"/>
              <w:szCs w:val="24"/>
            </w:rPr>
            <w:fldChar w:fldCharType="begin"/>
          </w:r>
          <w:r w:rsidRPr="00BA65AB">
            <w:rPr>
              <w:rFonts w:ascii="Times New Roman" w:hAnsi="Times New Roman" w:cs="Times New Roman"/>
              <w:szCs w:val="24"/>
            </w:rPr>
            <w:instrText xml:space="preserve"> TOC \o "1-3" \h \z \u </w:instrText>
          </w:r>
          <w:r w:rsidRPr="00BA65AB">
            <w:rPr>
              <w:rFonts w:ascii="Times New Roman" w:hAnsi="Times New Roman" w:cs="Times New Roman"/>
              <w:szCs w:val="24"/>
            </w:rPr>
            <w:fldChar w:fldCharType="separate"/>
          </w:r>
          <w:hyperlink w:anchor="_Toc197247486" w:history="1">
            <w:r w:rsidR="006E0C92" w:rsidRPr="001235E5">
              <w:rPr>
                <w:rStyle w:val="Hyperlink"/>
                <w:rFonts w:ascii="Times New Roman" w:hAnsi="Times New Roman" w:cs="Times New Roman"/>
                <w:noProof/>
              </w:rPr>
              <w:t>1. Name of the Project:</w:t>
            </w:r>
            <w:r w:rsidR="006E0C92">
              <w:rPr>
                <w:noProof/>
                <w:webHidden/>
              </w:rPr>
              <w:tab/>
            </w:r>
            <w:r w:rsidR="006E0C92">
              <w:rPr>
                <w:noProof/>
                <w:webHidden/>
              </w:rPr>
              <w:fldChar w:fldCharType="begin"/>
            </w:r>
            <w:r w:rsidR="006E0C92">
              <w:rPr>
                <w:noProof/>
                <w:webHidden/>
              </w:rPr>
              <w:instrText xml:space="preserve"> PAGEREF _Toc197247486 \h </w:instrText>
            </w:r>
            <w:r w:rsidR="006E0C92">
              <w:rPr>
                <w:noProof/>
                <w:webHidden/>
              </w:rPr>
            </w:r>
            <w:r w:rsidR="006E0C92">
              <w:rPr>
                <w:noProof/>
                <w:webHidden/>
              </w:rPr>
              <w:fldChar w:fldCharType="separate"/>
            </w:r>
            <w:r w:rsidR="003803C1">
              <w:rPr>
                <w:noProof/>
                <w:webHidden/>
              </w:rPr>
              <w:t>4</w:t>
            </w:r>
            <w:r w:rsidR="006E0C92">
              <w:rPr>
                <w:noProof/>
                <w:webHidden/>
              </w:rPr>
              <w:fldChar w:fldCharType="end"/>
            </w:r>
          </w:hyperlink>
        </w:p>
        <w:p w14:paraId="3A0F56DD" w14:textId="754BF596" w:rsidR="006E0C92" w:rsidRDefault="006E0C92">
          <w:pPr>
            <w:pStyle w:val="TOC1"/>
            <w:tabs>
              <w:tab w:val="right" w:leader="dot" w:pos="8630"/>
            </w:tabs>
            <w:rPr>
              <w:noProof/>
              <w:kern w:val="2"/>
              <w:szCs w:val="24"/>
              <w14:ligatures w14:val="standardContextual"/>
            </w:rPr>
          </w:pPr>
          <w:hyperlink w:anchor="_Toc197247487" w:history="1">
            <w:r w:rsidRPr="001235E5">
              <w:rPr>
                <w:rStyle w:val="Hyperlink"/>
                <w:rFonts w:ascii="Times New Roman" w:hAnsi="Times New Roman" w:cs="Times New Roman"/>
                <w:noProof/>
              </w:rPr>
              <w:t>2. Abstract:</w:t>
            </w:r>
            <w:r>
              <w:rPr>
                <w:noProof/>
                <w:webHidden/>
              </w:rPr>
              <w:tab/>
            </w:r>
            <w:r>
              <w:rPr>
                <w:noProof/>
                <w:webHidden/>
              </w:rPr>
              <w:fldChar w:fldCharType="begin"/>
            </w:r>
            <w:r>
              <w:rPr>
                <w:noProof/>
                <w:webHidden/>
              </w:rPr>
              <w:instrText xml:space="preserve"> PAGEREF _Toc197247487 \h </w:instrText>
            </w:r>
            <w:r>
              <w:rPr>
                <w:noProof/>
                <w:webHidden/>
              </w:rPr>
            </w:r>
            <w:r>
              <w:rPr>
                <w:noProof/>
                <w:webHidden/>
              </w:rPr>
              <w:fldChar w:fldCharType="separate"/>
            </w:r>
            <w:r w:rsidR="003803C1">
              <w:rPr>
                <w:noProof/>
                <w:webHidden/>
              </w:rPr>
              <w:t>4</w:t>
            </w:r>
            <w:r>
              <w:rPr>
                <w:noProof/>
                <w:webHidden/>
              </w:rPr>
              <w:fldChar w:fldCharType="end"/>
            </w:r>
          </w:hyperlink>
        </w:p>
        <w:p w14:paraId="79843E70" w14:textId="2F021793" w:rsidR="006E0C92" w:rsidRDefault="006E0C92">
          <w:pPr>
            <w:pStyle w:val="TOC1"/>
            <w:tabs>
              <w:tab w:val="right" w:leader="dot" w:pos="8630"/>
            </w:tabs>
            <w:rPr>
              <w:noProof/>
              <w:kern w:val="2"/>
              <w:szCs w:val="24"/>
              <w14:ligatures w14:val="standardContextual"/>
            </w:rPr>
          </w:pPr>
          <w:hyperlink w:anchor="_Toc197247488" w:history="1">
            <w:r w:rsidRPr="001235E5">
              <w:rPr>
                <w:rStyle w:val="Hyperlink"/>
                <w:rFonts w:ascii="Times New Roman" w:hAnsi="Times New Roman" w:cs="Times New Roman"/>
                <w:noProof/>
              </w:rPr>
              <w:t>3. Introduction:</w:t>
            </w:r>
            <w:r>
              <w:rPr>
                <w:noProof/>
                <w:webHidden/>
              </w:rPr>
              <w:tab/>
            </w:r>
            <w:r>
              <w:rPr>
                <w:noProof/>
                <w:webHidden/>
              </w:rPr>
              <w:fldChar w:fldCharType="begin"/>
            </w:r>
            <w:r>
              <w:rPr>
                <w:noProof/>
                <w:webHidden/>
              </w:rPr>
              <w:instrText xml:space="preserve"> PAGEREF _Toc197247488 \h </w:instrText>
            </w:r>
            <w:r>
              <w:rPr>
                <w:noProof/>
                <w:webHidden/>
              </w:rPr>
            </w:r>
            <w:r>
              <w:rPr>
                <w:noProof/>
                <w:webHidden/>
              </w:rPr>
              <w:fldChar w:fldCharType="separate"/>
            </w:r>
            <w:r w:rsidR="003803C1">
              <w:rPr>
                <w:noProof/>
                <w:webHidden/>
              </w:rPr>
              <w:t>4</w:t>
            </w:r>
            <w:r>
              <w:rPr>
                <w:noProof/>
                <w:webHidden/>
              </w:rPr>
              <w:fldChar w:fldCharType="end"/>
            </w:r>
          </w:hyperlink>
        </w:p>
        <w:p w14:paraId="615C4CF1" w14:textId="3C20DDBD" w:rsidR="006E0C92" w:rsidRDefault="006E0C92">
          <w:pPr>
            <w:pStyle w:val="TOC2"/>
            <w:tabs>
              <w:tab w:val="right" w:leader="dot" w:pos="8630"/>
            </w:tabs>
            <w:rPr>
              <w:noProof/>
              <w:kern w:val="2"/>
              <w:szCs w:val="24"/>
              <w14:ligatures w14:val="standardContextual"/>
            </w:rPr>
          </w:pPr>
          <w:hyperlink w:anchor="_Toc197247489" w:history="1">
            <w:r w:rsidRPr="001235E5">
              <w:rPr>
                <w:rStyle w:val="Hyperlink"/>
                <w:rFonts w:ascii="Times New Roman" w:hAnsi="Times New Roman" w:cs="Times New Roman"/>
                <w:noProof/>
              </w:rPr>
              <w:t>Region to build a calculator?</w:t>
            </w:r>
            <w:r>
              <w:rPr>
                <w:noProof/>
                <w:webHidden/>
              </w:rPr>
              <w:tab/>
            </w:r>
            <w:r>
              <w:rPr>
                <w:noProof/>
                <w:webHidden/>
              </w:rPr>
              <w:fldChar w:fldCharType="begin"/>
            </w:r>
            <w:r>
              <w:rPr>
                <w:noProof/>
                <w:webHidden/>
              </w:rPr>
              <w:instrText xml:space="preserve"> PAGEREF _Toc197247489 \h </w:instrText>
            </w:r>
            <w:r>
              <w:rPr>
                <w:noProof/>
                <w:webHidden/>
              </w:rPr>
            </w:r>
            <w:r>
              <w:rPr>
                <w:noProof/>
                <w:webHidden/>
              </w:rPr>
              <w:fldChar w:fldCharType="separate"/>
            </w:r>
            <w:r w:rsidR="003803C1">
              <w:rPr>
                <w:noProof/>
                <w:webHidden/>
              </w:rPr>
              <w:t>4</w:t>
            </w:r>
            <w:r>
              <w:rPr>
                <w:noProof/>
                <w:webHidden/>
              </w:rPr>
              <w:fldChar w:fldCharType="end"/>
            </w:r>
          </w:hyperlink>
        </w:p>
        <w:p w14:paraId="2D0095F0" w14:textId="6E7A24DD" w:rsidR="006E0C92" w:rsidRDefault="006E0C92">
          <w:pPr>
            <w:pStyle w:val="TOC2"/>
            <w:tabs>
              <w:tab w:val="right" w:leader="dot" w:pos="8630"/>
            </w:tabs>
            <w:rPr>
              <w:noProof/>
              <w:kern w:val="2"/>
              <w:szCs w:val="24"/>
              <w14:ligatures w14:val="standardContextual"/>
            </w:rPr>
          </w:pPr>
          <w:hyperlink w:anchor="_Toc197247490" w:history="1">
            <w:r w:rsidRPr="001235E5">
              <w:rPr>
                <w:rStyle w:val="Hyperlink"/>
                <w:rFonts w:ascii="Times New Roman" w:hAnsi="Times New Roman" w:cs="Times New Roman"/>
                <w:noProof/>
              </w:rPr>
              <w:t>Goals of this project?</w:t>
            </w:r>
            <w:r>
              <w:rPr>
                <w:noProof/>
                <w:webHidden/>
              </w:rPr>
              <w:tab/>
            </w:r>
            <w:r>
              <w:rPr>
                <w:noProof/>
                <w:webHidden/>
              </w:rPr>
              <w:fldChar w:fldCharType="begin"/>
            </w:r>
            <w:r>
              <w:rPr>
                <w:noProof/>
                <w:webHidden/>
              </w:rPr>
              <w:instrText xml:space="preserve"> PAGEREF _Toc197247490 \h </w:instrText>
            </w:r>
            <w:r>
              <w:rPr>
                <w:noProof/>
                <w:webHidden/>
              </w:rPr>
            </w:r>
            <w:r>
              <w:rPr>
                <w:noProof/>
                <w:webHidden/>
              </w:rPr>
              <w:fldChar w:fldCharType="separate"/>
            </w:r>
            <w:r w:rsidR="003803C1">
              <w:rPr>
                <w:noProof/>
                <w:webHidden/>
              </w:rPr>
              <w:t>4</w:t>
            </w:r>
            <w:r>
              <w:rPr>
                <w:noProof/>
                <w:webHidden/>
              </w:rPr>
              <w:fldChar w:fldCharType="end"/>
            </w:r>
          </w:hyperlink>
        </w:p>
        <w:p w14:paraId="0A84F09B" w14:textId="17B80F37" w:rsidR="006E0C92" w:rsidRDefault="006E0C92">
          <w:pPr>
            <w:pStyle w:val="TOC2"/>
            <w:tabs>
              <w:tab w:val="right" w:leader="dot" w:pos="8630"/>
            </w:tabs>
            <w:rPr>
              <w:noProof/>
              <w:kern w:val="2"/>
              <w:szCs w:val="24"/>
              <w14:ligatures w14:val="standardContextual"/>
            </w:rPr>
          </w:pPr>
          <w:hyperlink w:anchor="_Toc197247491" w:history="1">
            <w:r w:rsidRPr="001235E5">
              <w:rPr>
                <w:rStyle w:val="Hyperlink"/>
                <w:rFonts w:ascii="Times New Roman" w:hAnsi="Times New Roman" w:cs="Times New Roman"/>
                <w:noProof/>
              </w:rPr>
              <w:t>Technologies use in this project?</w:t>
            </w:r>
            <w:r>
              <w:rPr>
                <w:noProof/>
                <w:webHidden/>
              </w:rPr>
              <w:tab/>
            </w:r>
            <w:r>
              <w:rPr>
                <w:noProof/>
                <w:webHidden/>
              </w:rPr>
              <w:fldChar w:fldCharType="begin"/>
            </w:r>
            <w:r>
              <w:rPr>
                <w:noProof/>
                <w:webHidden/>
              </w:rPr>
              <w:instrText xml:space="preserve"> PAGEREF _Toc197247491 \h </w:instrText>
            </w:r>
            <w:r>
              <w:rPr>
                <w:noProof/>
                <w:webHidden/>
              </w:rPr>
            </w:r>
            <w:r>
              <w:rPr>
                <w:noProof/>
                <w:webHidden/>
              </w:rPr>
              <w:fldChar w:fldCharType="separate"/>
            </w:r>
            <w:r w:rsidR="003803C1">
              <w:rPr>
                <w:noProof/>
                <w:webHidden/>
              </w:rPr>
              <w:t>4</w:t>
            </w:r>
            <w:r>
              <w:rPr>
                <w:noProof/>
                <w:webHidden/>
              </w:rPr>
              <w:fldChar w:fldCharType="end"/>
            </w:r>
          </w:hyperlink>
        </w:p>
        <w:p w14:paraId="290F2AAC" w14:textId="41F40438" w:rsidR="006E0C92" w:rsidRDefault="006E0C92">
          <w:pPr>
            <w:pStyle w:val="TOC1"/>
            <w:tabs>
              <w:tab w:val="right" w:leader="dot" w:pos="8630"/>
            </w:tabs>
            <w:rPr>
              <w:noProof/>
              <w:kern w:val="2"/>
              <w:szCs w:val="24"/>
              <w14:ligatures w14:val="standardContextual"/>
            </w:rPr>
          </w:pPr>
          <w:hyperlink w:anchor="_Toc197247492" w:history="1">
            <w:r w:rsidRPr="001235E5">
              <w:rPr>
                <w:rStyle w:val="Hyperlink"/>
                <w:rFonts w:ascii="Times New Roman" w:hAnsi="Times New Roman" w:cs="Times New Roman"/>
                <w:noProof/>
              </w:rPr>
              <w:t>4. Review / Background:</w:t>
            </w:r>
            <w:r>
              <w:rPr>
                <w:noProof/>
                <w:webHidden/>
              </w:rPr>
              <w:tab/>
            </w:r>
            <w:r>
              <w:rPr>
                <w:noProof/>
                <w:webHidden/>
              </w:rPr>
              <w:fldChar w:fldCharType="begin"/>
            </w:r>
            <w:r>
              <w:rPr>
                <w:noProof/>
                <w:webHidden/>
              </w:rPr>
              <w:instrText xml:space="preserve"> PAGEREF _Toc197247492 \h </w:instrText>
            </w:r>
            <w:r>
              <w:rPr>
                <w:noProof/>
                <w:webHidden/>
              </w:rPr>
            </w:r>
            <w:r>
              <w:rPr>
                <w:noProof/>
                <w:webHidden/>
              </w:rPr>
              <w:fldChar w:fldCharType="separate"/>
            </w:r>
            <w:r w:rsidR="003803C1">
              <w:rPr>
                <w:noProof/>
                <w:webHidden/>
              </w:rPr>
              <w:t>5</w:t>
            </w:r>
            <w:r>
              <w:rPr>
                <w:noProof/>
                <w:webHidden/>
              </w:rPr>
              <w:fldChar w:fldCharType="end"/>
            </w:r>
          </w:hyperlink>
        </w:p>
        <w:p w14:paraId="45E4E373" w14:textId="02E9B981" w:rsidR="006E0C92" w:rsidRDefault="006E0C92">
          <w:pPr>
            <w:pStyle w:val="TOC1"/>
            <w:tabs>
              <w:tab w:val="right" w:leader="dot" w:pos="8630"/>
            </w:tabs>
            <w:rPr>
              <w:noProof/>
              <w:kern w:val="2"/>
              <w:szCs w:val="24"/>
              <w14:ligatures w14:val="standardContextual"/>
            </w:rPr>
          </w:pPr>
          <w:hyperlink w:anchor="_Toc197247493" w:history="1">
            <w:r w:rsidRPr="001235E5">
              <w:rPr>
                <w:rStyle w:val="Hyperlink"/>
                <w:rFonts w:ascii="Times New Roman" w:hAnsi="Times New Roman" w:cs="Times New Roman"/>
                <w:noProof/>
              </w:rPr>
              <w:t>5. System Design &amp; Output (With Visual Represent):</w:t>
            </w:r>
            <w:r>
              <w:rPr>
                <w:noProof/>
                <w:webHidden/>
              </w:rPr>
              <w:tab/>
            </w:r>
            <w:r>
              <w:rPr>
                <w:noProof/>
                <w:webHidden/>
              </w:rPr>
              <w:fldChar w:fldCharType="begin"/>
            </w:r>
            <w:r>
              <w:rPr>
                <w:noProof/>
                <w:webHidden/>
              </w:rPr>
              <w:instrText xml:space="preserve"> PAGEREF _Toc197247493 \h </w:instrText>
            </w:r>
            <w:r>
              <w:rPr>
                <w:noProof/>
                <w:webHidden/>
              </w:rPr>
            </w:r>
            <w:r>
              <w:rPr>
                <w:noProof/>
                <w:webHidden/>
              </w:rPr>
              <w:fldChar w:fldCharType="separate"/>
            </w:r>
            <w:r w:rsidR="003803C1">
              <w:rPr>
                <w:noProof/>
                <w:webHidden/>
              </w:rPr>
              <w:t>5</w:t>
            </w:r>
            <w:r>
              <w:rPr>
                <w:noProof/>
                <w:webHidden/>
              </w:rPr>
              <w:fldChar w:fldCharType="end"/>
            </w:r>
          </w:hyperlink>
        </w:p>
        <w:p w14:paraId="78F679E2" w14:textId="1283011F" w:rsidR="006E0C92" w:rsidRDefault="006E0C92">
          <w:pPr>
            <w:pStyle w:val="TOC2"/>
            <w:tabs>
              <w:tab w:val="right" w:leader="dot" w:pos="8630"/>
            </w:tabs>
            <w:rPr>
              <w:noProof/>
              <w:kern w:val="2"/>
              <w:szCs w:val="24"/>
              <w14:ligatures w14:val="standardContextual"/>
            </w:rPr>
          </w:pPr>
          <w:hyperlink w:anchor="_Toc197247494" w:history="1">
            <w:r w:rsidRPr="001235E5">
              <w:rPr>
                <w:rStyle w:val="Hyperlink"/>
                <w:rFonts w:ascii="Times New Roman" w:hAnsi="Times New Roman" w:cs="Times New Roman"/>
                <w:noProof/>
              </w:rPr>
              <w:t>Components Used:</w:t>
            </w:r>
            <w:r>
              <w:rPr>
                <w:noProof/>
                <w:webHidden/>
              </w:rPr>
              <w:tab/>
            </w:r>
            <w:r>
              <w:rPr>
                <w:noProof/>
                <w:webHidden/>
              </w:rPr>
              <w:fldChar w:fldCharType="begin"/>
            </w:r>
            <w:r>
              <w:rPr>
                <w:noProof/>
                <w:webHidden/>
              </w:rPr>
              <w:instrText xml:space="preserve"> PAGEREF _Toc197247494 \h </w:instrText>
            </w:r>
            <w:r>
              <w:rPr>
                <w:noProof/>
                <w:webHidden/>
              </w:rPr>
            </w:r>
            <w:r>
              <w:rPr>
                <w:noProof/>
                <w:webHidden/>
              </w:rPr>
              <w:fldChar w:fldCharType="separate"/>
            </w:r>
            <w:r w:rsidR="003803C1">
              <w:rPr>
                <w:noProof/>
                <w:webHidden/>
              </w:rPr>
              <w:t>5</w:t>
            </w:r>
            <w:r>
              <w:rPr>
                <w:noProof/>
                <w:webHidden/>
              </w:rPr>
              <w:fldChar w:fldCharType="end"/>
            </w:r>
          </w:hyperlink>
        </w:p>
        <w:p w14:paraId="22AEBB67" w14:textId="063E0162" w:rsidR="006E0C92" w:rsidRDefault="006E0C92">
          <w:pPr>
            <w:pStyle w:val="TOC2"/>
            <w:tabs>
              <w:tab w:val="right" w:leader="dot" w:pos="8630"/>
            </w:tabs>
            <w:rPr>
              <w:noProof/>
              <w:kern w:val="2"/>
              <w:szCs w:val="24"/>
              <w14:ligatures w14:val="standardContextual"/>
            </w:rPr>
          </w:pPr>
          <w:hyperlink w:anchor="_Toc197247495" w:history="1">
            <w:r w:rsidRPr="001235E5">
              <w:rPr>
                <w:rStyle w:val="Hyperlink"/>
                <w:rFonts w:ascii="Times New Roman" w:hAnsi="Times New Roman" w:cs="Times New Roman"/>
                <w:noProof/>
              </w:rPr>
              <w:t>User Input Handling:</w:t>
            </w:r>
            <w:r>
              <w:rPr>
                <w:noProof/>
                <w:webHidden/>
              </w:rPr>
              <w:tab/>
            </w:r>
            <w:r>
              <w:rPr>
                <w:noProof/>
                <w:webHidden/>
              </w:rPr>
              <w:fldChar w:fldCharType="begin"/>
            </w:r>
            <w:r>
              <w:rPr>
                <w:noProof/>
                <w:webHidden/>
              </w:rPr>
              <w:instrText xml:space="preserve"> PAGEREF _Toc197247495 \h </w:instrText>
            </w:r>
            <w:r>
              <w:rPr>
                <w:noProof/>
                <w:webHidden/>
              </w:rPr>
            </w:r>
            <w:r>
              <w:rPr>
                <w:noProof/>
                <w:webHidden/>
              </w:rPr>
              <w:fldChar w:fldCharType="separate"/>
            </w:r>
            <w:r w:rsidR="003803C1">
              <w:rPr>
                <w:noProof/>
                <w:webHidden/>
              </w:rPr>
              <w:t>5</w:t>
            </w:r>
            <w:r>
              <w:rPr>
                <w:noProof/>
                <w:webHidden/>
              </w:rPr>
              <w:fldChar w:fldCharType="end"/>
            </w:r>
          </w:hyperlink>
        </w:p>
        <w:p w14:paraId="24583244" w14:textId="71D888A8" w:rsidR="006E0C92" w:rsidRDefault="006E0C92">
          <w:pPr>
            <w:pStyle w:val="TOC2"/>
            <w:tabs>
              <w:tab w:val="right" w:leader="dot" w:pos="8630"/>
            </w:tabs>
            <w:rPr>
              <w:noProof/>
              <w:kern w:val="2"/>
              <w:szCs w:val="24"/>
              <w14:ligatures w14:val="standardContextual"/>
            </w:rPr>
          </w:pPr>
          <w:hyperlink w:anchor="_Toc197247496" w:history="1">
            <w:r w:rsidRPr="001235E5">
              <w:rPr>
                <w:rStyle w:val="Hyperlink"/>
                <w:rFonts w:ascii="Times New Roman" w:hAnsi="Times New Roman" w:cs="Times New Roman"/>
                <w:noProof/>
              </w:rPr>
              <w:t>Event Handling:</w:t>
            </w:r>
            <w:r>
              <w:rPr>
                <w:noProof/>
                <w:webHidden/>
              </w:rPr>
              <w:tab/>
            </w:r>
            <w:r>
              <w:rPr>
                <w:noProof/>
                <w:webHidden/>
              </w:rPr>
              <w:fldChar w:fldCharType="begin"/>
            </w:r>
            <w:r>
              <w:rPr>
                <w:noProof/>
                <w:webHidden/>
              </w:rPr>
              <w:instrText xml:space="preserve"> PAGEREF _Toc197247496 \h </w:instrText>
            </w:r>
            <w:r>
              <w:rPr>
                <w:noProof/>
                <w:webHidden/>
              </w:rPr>
            </w:r>
            <w:r>
              <w:rPr>
                <w:noProof/>
                <w:webHidden/>
              </w:rPr>
              <w:fldChar w:fldCharType="separate"/>
            </w:r>
            <w:r w:rsidR="003803C1">
              <w:rPr>
                <w:noProof/>
                <w:webHidden/>
              </w:rPr>
              <w:t>5</w:t>
            </w:r>
            <w:r>
              <w:rPr>
                <w:noProof/>
                <w:webHidden/>
              </w:rPr>
              <w:fldChar w:fldCharType="end"/>
            </w:r>
          </w:hyperlink>
        </w:p>
        <w:p w14:paraId="668D17FE" w14:textId="5AB3A90B" w:rsidR="006E0C92" w:rsidRDefault="006E0C92">
          <w:pPr>
            <w:pStyle w:val="TOC2"/>
            <w:tabs>
              <w:tab w:val="right" w:leader="dot" w:pos="8630"/>
            </w:tabs>
            <w:rPr>
              <w:noProof/>
              <w:kern w:val="2"/>
              <w:szCs w:val="24"/>
              <w14:ligatures w14:val="standardContextual"/>
            </w:rPr>
          </w:pPr>
          <w:hyperlink w:anchor="_Toc197247497" w:history="1">
            <w:r w:rsidRPr="001235E5">
              <w:rPr>
                <w:rStyle w:val="Hyperlink"/>
                <w:rFonts w:ascii="Times New Roman" w:hAnsi="Times New Roman" w:cs="Times New Roman"/>
                <w:noProof/>
              </w:rPr>
              <w:t>UI Layout (With Visual Represent Pictures):</w:t>
            </w:r>
            <w:r>
              <w:rPr>
                <w:noProof/>
                <w:webHidden/>
              </w:rPr>
              <w:tab/>
            </w:r>
            <w:r>
              <w:rPr>
                <w:noProof/>
                <w:webHidden/>
              </w:rPr>
              <w:fldChar w:fldCharType="begin"/>
            </w:r>
            <w:r>
              <w:rPr>
                <w:noProof/>
                <w:webHidden/>
              </w:rPr>
              <w:instrText xml:space="preserve"> PAGEREF _Toc197247497 \h </w:instrText>
            </w:r>
            <w:r>
              <w:rPr>
                <w:noProof/>
                <w:webHidden/>
              </w:rPr>
            </w:r>
            <w:r>
              <w:rPr>
                <w:noProof/>
                <w:webHidden/>
              </w:rPr>
              <w:fldChar w:fldCharType="separate"/>
            </w:r>
            <w:r w:rsidR="003803C1">
              <w:rPr>
                <w:noProof/>
                <w:webHidden/>
              </w:rPr>
              <w:t>6</w:t>
            </w:r>
            <w:r>
              <w:rPr>
                <w:noProof/>
                <w:webHidden/>
              </w:rPr>
              <w:fldChar w:fldCharType="end"/>
            </w:r>
          </w:hyperlink>
        </w:p>
        <w:p w14:paraId="4DDE5B71" w14:textId="07C69B6D" w:rsidR="006E0C92" w:rsidRDefault="006E0C92">
          <w:pPr>
            <w:pStyle w:val="TOC2"/>
            <w:tabs>
              <w:tab w:val="right" w:leader="dot" w:pos="8630"/>
            </w:tabs>
            <w:rPr>
              <w:noProof/>
              <w:kern w:val="2"/>
              <w:szCs w:val="24"/>
              <w14:ligatures w14:val="standardContextual"/>
            </w:rPr>
          </w:pPr>
          <w:hyperlink w:anchor="_Toc197247498" w:history="1">
            <w:r w:rsidRPr="001235E5">
              <w:rPr>
                <w:rStyle w:val="Hyperlink"/>
                <w:rFonts w:ascii="Times New Roman" w:hAnsi="Times New Roman" w:cs="Times New Roman"/>
                <w:noProof/>
              </w:rPr>
              <w:t>Classes:</w:t>
            </w:r>
            <w:r>
              <w:rPr>
                <w:noProof/>
                <w:webHidden/>
              </w:rPr>
              <w:tab/>
            </w:r>
            <w:r>
              <w:rPr>
                <w:noProof/>
                <w:webHidden/>
              </w:rPr>
              <w:fldChar w:fldCharType="begin"/>
            </w:r>
            <w:r>
              <w:rPr>
                <w:noProof/>
                <w:webHidden/>
              </w:rPr>
              <w:instrText xml:space="preserve"> PAGEREF _Toc197247498 \h </w:instrText>
            </w:r>
            <w:r>
              <w:rPr>
                <w:noProof/>
                <w:webHidden/>
              </w:rPr>
            </w:r>
            <w:r>
              <w:rPr>
                <w:noProof/>
                <w:webHidden/>
              </w:rPr>
              <w:fldChar w:fldCharType="separate"/>
            </w:r>
            <w:r w:rsidR="003803C1">
              <w:rPr>
                <w:noProof/>
                <w:webHidden/>
              </w:rPr>
              <w:t>9</w:t>
            </w:r>
            <w:r>
              <w:rPr>
                <w:noProof/>
                <w:webHidden/>
              </w:rPr>
              <w:fldChar w:fldCharType="end"/>
            </w:r>
          </w:hyperlink>
        </w:p>
        <w:p w14:paraId="6666D4AA" w14:textId="26252D7F" w:rsidR="006E0C92" w:rsidRDefault="006E0C92">
          <w:pPr>
            <w:pStyle w:val="TOC1"/>
            <w:tabs>
              <w:tab w:val="right" w:leader="dot" w:pos="8630"/>
            </w:tabs>
            <w:rPr>
              <w:noProof/>
              <w:kern w:val="2"/>
              <w:szCs w:val="24"/>
              <w14:ligatures w14:val="standardContextual"/>
            </w:rPr>
          </w:pPr>
          <w:hyperlink w:anchor="_Toc197247499" w:history="1">
            <w:r w:rsidRPr="001235E5">
              <w:rPr>
                <w:rStyle w:val="Hyperlink"/>
                <w:rFonts w:ascii="Times New Roman" w:hAnsi="Times New Roman" w:cs="Times New Roman"/>
                <w:noProof/>
              </w:rPr>
              <w:t>6. Implementation Details:</w:t>
            </w:r>
            <w:r>
              <w:rPr>
                <w:noProof/>
                <w:webHidden/>
              </w:rPr>
              <w:tab/>
            </w:r>
            <w:r>
              <w:rPr>
                <w:noProof/>
                <w:webHidden/>
              </w:rPr>
              <w:fldChar w:fldCharType="begin"/>
            </w:r>
            <w:r>
              <w:rPr>
                <w:noProof/>
                <w:webHidden/>
              </w:rPr>
              <w:instrText xml:space="preserve"> PAGEREF _Toc197247499 \h </w:instrText>
            </w:r>
            <w:r>
              <w:rPr>
                <w:noProof/>
                <w:webHidden/>
              </w:rPr>
            </w:r>
            <w:r>
              <w:rPr>
                <w:noProof/>
                <w:webHidden/>
              </w:rPr>
              <w:fldChar w:fldCharType="separate"/>
            </w:r>
            <w:r w:rsidR="003803C1">
              <w:rPr>
                <w:noProof/>
                <w:webHidden/>
              </w:rPr>
              <w:t>9</w:t>
            </w:r>
            <w:r>
              <w:rPr>
                <w:noProof/>
                <w:webHidden/>
              </w:rPr>
              <w:fldChar w:fldCharType="end"/>
            </w:r>
          </w:hyperlink>
        </w:p>
        <w:p w14:paraId="11F97D10" w14:textId="2696DD06" w:rsidR="006E0C92" w:rsidRDefault="006E0C92">
          <w:pPr>
            <w:pStyle w:val="TOC2"/>
            <w:tabs>
              <w:tab w:val="right" w:leader="dot" w:pos="8630"/>
            </w:tabs>
            <w:rPr>
              <w:noProof/>
              <w:kern w:val="2"/>
              <w:szCs w:val="24"/>
              <w14:ligatures w14:val="standardContextual"/>
            </w:rPr>
          </w:pPr>
          <w:hyperlink w:anchor="_Toc197247500" w:history="1">
            <w:r w:rsidRPr="001235E5">
              <w:rPr>
                <w:rStyle w:val="Hyperlink"/>
                <w:rFonts w:ascii="Times New Roman" w:hAnsi="Times New Roman" w:cs="Times New Roman"/>
                <w:noProof/>
              </w:rPr>
              <w:t>Mathematical Operations:</w:t>
            </w:r>
            <w:r>
              <w:rPr>
                <w:noProof/>
                <w:webHidden/>
              </w:rPr>
              <w:tab/>
            </w:r>
            <w:r>
              <w:rPr>
                <w:noProof/>
                <w:webHidden/>
              </w:rPr>
              <w:fldChar w:fldCharType="begin"/>
            </w:r>
            <w:r>
              <w:rPr>
                <w:noProof/>
                <w:webHidden/>
              </w:rPr>
              <w:instrText xml:space="preserve"> PAGEREF _Toc197247500 \h </w:instrText>
            </w:r>
            <w:r>
              <w:rPr>
                <w:noProof/>
                <w:webHidden/>
              </w:rPr>
            </w:r>
            <w:r>
              <w:rPr>
                <w:noProof/>
                <w:webHidden/>
              </w:rPr>
              <w:fldChar w:fldCharType="separate"/>
            </w:r>
            <w:r w:rsidR="003803C1">
              <w:rPr>
                <w:noProof/>
                <w:webHidden/>
              </w:rPr>
              <w:t>9</w:t>
            </w:r>
            <w:r>
              <w:rPr>
                <w:noProof/>
                <w:webHidden/>
              </w:rPr>
              <w:fldChar w:fldCharType="end"/>
            </w:r>
          </w:hyperlink>
        </w:p>
        <w:p w14:paraId="2B3F9998" w14:textId="0845EC38" w:rsidR="006E0C92" w:rsidRDefault="006E0C92">
          <w:pPr>
            <w:pStyle w:val="TOC2"/>
            <w:tabs>
              <w:tab w:val="right" w:leader="dot" w:pos="8630"/>
            </w:tabs>
            <w:rPr>
              <w:noProof/>
              <w:kern w:val="2"/>
              <w:szCs w:val="24"/>
              <w14:ligatures w14:val="standardContextual"/>
            </w:rPr>
          </w:pPr>
          <w:hyperlink w:anchor="_Toc197247501" w:history="1">
            <w:r w:rsidRPr="001235E5">
              <w:rPr>
                <w:rStyle w:val="Hyperlink"/>
                <w:rFonts w:ascii="Times New Roman" w:hAnsi="Times New Roman" w:cs="Times New Roman"/>
                <w:noProof/>
              </w:rPr>
              <w:t>Input / Output Handling:</w:t>
            </w:r>
            <w:r>
              <w:rPr>
                <w:noProof/>
                <w:webHidden/>
              </w:rPr>
              <w:tab/>
            </w:r>
            <w:r>
              <w:rPr>
                <w:noProof/>
                <w:webHidden/>
              </w:rPr>
              <w:fldChar w:fldCharType="begin"/>
            </w:r>
            <w:r>
              <w:rPr>
                <w:noProof/>
                <w:webHidden/>
              </w:rPr>
              <w:instrText xml:space="preserve"> PAGEREF _Toc197247501 \h </w:instrText>
            </w:r>
            <w:r>
              <w:rPr>
                <w:noProof/>
                <w:webHidden/>
              </w:rPr>
            </w:r>
            <w:r>
              <w:rPr>
                <w:noProof/>
                <w:webHidden/>
              </w:rPr>
              <w:fldChar w:fldCharType="separate"/>
            </w:r>
            <w:r w:rsidR="003803C1">
              <w:rPr>
                <w:noProof/>
                <w:webHidden/>
              </w:rPr>
              <w:t>9</w:t>
            </w:r>
            <w:r>
              <w:rPr>
                <w:noProof/>
                <w:webHidden/>
              </w:rPr>
              <w:fldChar w:fldCharType="end"/>
            </w:r>
          </w:hyperlink>
        </w:p>
        <w:p w14:paraId="41F41A56" w14:textId="4595AEA2" w:rsidR="006E0C92" w:rsidRDefault="006E0C92">
          <w:pPr>
            <w:pStyle w:val="TOC3"/>
            <w:tabs>
              <w:tab w:val="right" w:leader="dot" w:pos="8630"/>
            </w:tabs>
            <w:rPr>
              <w:noProof/>
              <w:kern w:val="2"/>
              <w:szCs w:val="24"/>
              <w14:ligatures w14:val="standardContextual"/>
            </w:rPr>
          </w:pPr>
          <w:hyperlink w:anchor="_Toc197247502" w:history="1">
            <w:r w:rsidRPr="001235E5">
              <w:rPr>
                <w:rStyle w:val="Hyperlink"/>
                <w:rFonts w:ascii="Times New Roman" w:hAnsi="Times New Roman" w:cs="Times New Roman"/>
                <w:noProof/>
              </w:rPr>
              <w:t>Input:</w:t>
            </w:r>
            <w:r>
              <w:rPr>
                <w:noProof/>
                <w:webHidden/>
              </w:rPr>
              <w:tab/>
            </w:r>
            <w:r>
              <w:rPr>
                <w:noProof/>
                <w:webHidden/>
              </w:rPr>
              <w:fldChar w:fldCharType="begin"/>
            </w:r>
            <w:r>
              <w:rPr>
                <w:noProof/>
                <w:webHidden/>
              </w:rPr>
              <w:instrText xml:space="preserve"> PAGEREF _Toc197247502 \h </w:instrText>
            </w:r>
            <w:r>
              <w:rPr>
                <w:noProof/>
                <w:webHidden/>
              </w:rPr>
            </w:r>
            <w:r>
              <w:rPr>
                <w:noProof/>
                <w:webHidden/>
              </w:rPr>
              <w:fldChar w:fldCharType="separate"/>
            </w:r>
            <w:r w:rsidR="003803C1">
              <w:rPr>
                <w:noProof/>
                <w:webHidden/>
              </w:rPr>
              <w:t>9</w:t>
            </w:r>
            <w:r>
              <w:rPr>
                <w:noProof/>
                <w:webHidden/>
              </w:rPr>
              <w:fldChar w:fldCharType="end"/>
            </w:r>
          </w:hyperlink>
        </w:p>
        <w:p w14:paraId="4CA31EF9" w14:textId="70B01259" w:rsidR="006E0C92" w:rsidRDefault="006E0C92">
          <w:pPr>
            <w:pStyle w:val="TOC3"/>
            <w:tabs>
              <w:tab w:val="right" w:leader="dot" w:pos="8630"/>
            </w:tabs>
            <w:rPr>
              <w:noProof/>
              <w:kern w:val="2"/>
              <w:szCs w:val="24"/>
              <w14:ligatures w14:val="standardContextual"/>
            </w:rPr>
          </w:pPr>
          <w:hyperlink w:anchor="_Toc197247503" w:history="1">
            <w:r w:rsidRPr="001235E5">
              <w:rPr>
                <w:rStyle w:val="Hyperlink"/>
                <w:rFonts w:ascii="Times New Roman" w:hAnsi="Times New Roman" w:cs="Times New Roman"/>
                <w:noProof/>
              </w:rPr>
              <w:t>Output:</w:t>
            </w:r>
            <w:r>
              <w:rPr>
                <w:noProof/>
                <w:webHidden/>
              </w:rPr>
              <w:tab/>
            </w:r>
            <w:r>
              <w:rPr>
                <w:noProof/>
                <w:webHidden/>
              </w:rPr>
              <w:fldChar w:fldCharType="begin"/>
            </w:r>
            <w:r>
              <w:rPr>
                <w:noProof/>
                <w:webHidden/>
              </w:rPr>
              <w:instrText xml:space="preserve"> PAGEREF _Toc197247503 \h </w:instrText>
            </w:r>
            <w:r>
              <w:rPr>
                <w:noProof/>
                <w:webHidden/>
              </w:rPr>
            </w:r>
            <w:r>
              <w:rPr>
                <w:noProof/>
                <w:webHidden/>
              </w:rPr>
              <w:fldChar w:fldCharType="separate"/>
            </w:r>
            <w:r w:rsidR="003803C1">
              <w:rPr>
                <w:noProof/>
                <w:webHidden/>
              </w:rPr>
              <w:t>9</w:t>
            </w:r>
            <w:r>
              <w:rPr>
                <w:noProof/>
                <w:webHidden/>
              </w:rPr>
              <w:fldChar w:fldCharType="end"/>
            </w:r>
          </w:hyperlink>
        </w:p>
        <w:p w14:paraId="28E8061C" w14:textId="41E1FACF" w:rsidR="006E0C92" w:rsidRDefault="006E0C92">
          <w:pPr>
            <w:pStyle w:val="TOC2"/>
            <w:tabs>
              <w:tab w:val="right" w:leader="dot" w:pos="8630"/>
            </w:tabs>
            <w:rPr>
              <w:noProof/>
              <w:kern w:val="2"/>
              <w:szCs w:val="24"/>
              <w14:ligatures w14:val="standardContextual"/>
            </w:rPr>
          </w:pPr>
          <w:hyperlink w:anchor="_Toc197247504" w:history="1">
            <w:r w:rsidRPr="001235E5">
              <w:rPr>
                <w:rStyle w:val="Hyperlink"/>
                <w:rFonts w:ascii="Times New Roman" w:hAnsi="Times New Roman" w:cs="Times New Roman"/>
                <w:noProof/>
              </w:rPr>
              <w:t>Error Handling:</w:t>
            </w:r>
            <w:r>
              <w:rPr>
                <w:noProof/>
                <w:webHidden/>
              </w:rPr>
              <w:tab/>
            </w:r>
            <w:r>
              <w:rPr>
                <w:noProof/>
                <w:webHidden/>
              </w:rPr>
              <w:fldChar w:fldCharType="begin"/>
            </w:r>
            <w:r>
              <w:rPr>
                <w:noProof/>
                <w:webHidden/>
              </w:rPr>
              <w:instrText xml:space="preserve"> PAGEREF _Toc197247504 \h </w:instrText>
            </w:r>
            <w:r>
              <w:rPr>
                <w:noProof/>
                <w:webHidden/>
              </w:rPr>
            </w:r>
            <w:r>
              <w:rPr>
                <w:noProof/>
                <w:webHidden/>
              </w:rPr>
              <w:fldChar w:fldCharType="separate"/>
            </w:r>
            <w:r w:rsidR="003803C1">
              <w:rPr>
                <w:noProof/>
                <w:webHidden/>
              </w:rPr>
              <w:t>10</w:t>
            </w:r>
            <w:r>
              <w:rPr>
                <w:noProof/>
                <w:webHidden/>
              </w:rPr>
              <w:fldChar w:fldCharType="end"/>
            </w:r>
          </w:hyperlink>
        </w:p>
        <w:p w14:paraId="683F16DE" w14:textId="147EEE24" w:rsidR="006E0C92" w:rsidRDefault="006E0C92">
          <w:pPr>
            <w:pStyle w:val="TOC2"/>
            <w:tabs>
              <w:tab w:val="right" w:leader="dot" w:pos="8630"/>
            </w:tabs>
            <w:rPr>
              <w:noProof/>
              <w:kern w:val="2"/>
              <w:szCs w:val="24"/>
              <w14:ligatures w14:val="standardContextual"/>
            </w:rPr>
          </w:pPr>
          <w:hyperlink w:anchor="_Toc197247505" w:history="1">
            <w:r w:rsidRPr="001235E5">
              <w:rPr>
                <w:rStyle w:val="Hyperlink"/>
                <w:rFonts w:ascii="Times New Roman" w:hAnsi="Times New Roman" w:cs="Times New Roman"/>
                <w:noProof/>
              </w:rPr>
              <w:t>Styling and CSS:</w:t>
            </w:r>
            <w:r>
              <w:rPr>
                <w:noProof/>
                <w:webHidden/>
              </w:rPr>
              <w:tab/>
            </w:r>
            <w:r>
              <w:rPr>
                <w:noProof/>
                <w:webHidden/>
              </w:rPr>
              <w:fldChar w:fldCharType="begin"/>
            </w:r>
            <w:r>
              <w:rPr>
                <w:noProof/>
                <w:webHidden/>
              </w:rPr>
              <w:instrText xml:space="preserve"> PAGEREF _Toc197247505 \h </w:instrText>
            </w:r>
            <w:r>
              <w:rPr>
                <w:noProof/>
                <w:webHidden/>
              </w:rPr>
            </w:r>
            <w:r>
              <w:rPr>
                <w:noProof/>
                <w:webHidden/>
              </w:rPr>
              <w:fldChar w:fldCharType="separate"/>
            </w:r>
            <w:r w:rsidR="003803C1">
              <w:rPr>
                <w:noProof/>
                <w:webHidden/>
              </w:rPr>
              <w:t>10</w:t>
            </w:r>
            <w:r>
              <w:rPr>
                <w:noProof/>
                <w:webHidden/>
              </w:rPr>
              <w:fldChar w:fldCharType="end"/>
            </w:r>
          </w:hyperlink>
        </w:p>
        <w:p w14:paraId="575D336A" w14:textId="02DCAA25" w:rsidR="006E0C92" w:rsidRDefault="006E0C92">
          <w:pPr>
            <w:pStyle w:val="TOC1"/>
            <w:tabs>
              <w:tab w:val="right" w:leader="dot" w:pos="8630"/>
            </w:tabs>
            <w:rPr>
              <w:noProof/>
              <w:kern w:val="2"/>
              <w:szCs w:val="24"/>
              <w14:ligatures w14:val="standardContextual"/>
            </w:rPr>
          </w:pPr>
          <w:hyperlink w:anchor="_Toc197247506" w:history="1">
            <w:r w:rsidRPr="001235E5">
              <w:rPr>
                <w:rStyle w:val="Hyperlink"/>
                <w:rFonts w:ascii="Times New Roman" w:hAnsi="Times New Roman" w:cs="Times New Roman"/>
                <w:noProof/>
              </w:rPr>
              <w:t>7. Testing and Evaluation:</w:t>
            </w:r>
            <w:r>
              <w:rPr>
                <w:noProof/>
                <w:webHidden/>
              </w:rPr>
              <w:tab/>
            </w:r>
            <w:r>
              <w:rPr>
                <w:noProof/>
                <w:webHidden/>
              </w:rPr>
              <w:fldChar w:fldCharType="begin"/>
            </w:r>
            <w:r>
              <w:rPr>
                <w:noProof/>
                <w:webHidden/>
              </w:rPr>
              <w:instrText xml:space="preserve"> PAGEREF _Toc197247506 \h </w:instrText>
            </w:r>
            <w:r>
              <w:rPr>
                <w:noProof/>
                <w:webHidden/>
              </w:rPr>
            </w:r>
            <w:r>
              <w:rPr>
                <w:noProof/>
                <w:webHidden/>
              </w:rPr>
              <w:fldChar w:fldCharType="separate"/>
            </w:r>
            <w:r w:rsidR="003803C1">
              <w:rPr>
                <w:noProof/>
                <w:webHidden/>
              </w:rPr>
              <w:t>10</w:t>
            </w:r>
            <w:r>
              <w:rPr>
                <w:noProof/>
                <w:webHidden/>
              </w:rPr>
              <w:fldChar w:fldCharType="end"/>
            </w:r>
          </w:hyperlink>
        </w:p>
        <w:p w14:paraId="2D8A5182" w14:textId="25B0DE92" w:rsidR="006E0C92" w:rsidRDefault="006E0C92">
          <w:pPr>
            <w:pStyle w:val="TOC2"/>
            <w:tabs>
              <w:tab w:val="right" w:leader="dot" w:pos="8630"/>
            </w:tabs>
            <w:rPr>
              <w:noProof/>
              <w:kern w:val="2"/>
              <w:szCs w:val="24"/>
              <w14:ligatures w14:val="standardContextual"/>
            </w:rPr>
          </w:pPr>
          <w:hyperlink w:anchor="_Toc197247507" w:history="1">
            <w:r w:rsidRPr="001235E5">
              <w:rPr>
                <w:rStyle w:val="Hyperlink"/>
                <w:rFonts w:ascii="Times New Roman" w:hAnsi="Times New Roman" w:cs="Times New Roman"/>
                <w:noProof/>
              </w:rPr>
              <w:t>Input Testing:</w:t>
            </w:r>
            <w:r>
              <w:rPr>
                <w:noProof/>
                <w:webHidden/>
              </w:rPr>
              <w:tab/>
            </w:r>
            <w:r>
              <w:rPr>
                <w:noProof/>
                <w:webHidden/>
              </w:rPr>
              <w:fldChar w:fldCharType="begin"/>
            </w:r>
            <w:r>
              <w:rPr>
                <w:noProof/>
                <w:webHidden/>
              </w:rPr>
              <w:instrText xml:space="preserve"> PAGEREF _Toc197247507 \h </w:instrText>
            </w:r>
            <w:r>
              <w:rPr>
                <w:noProof/>
                <w:webHidden/>
              </w:rPr>
            </w:r>
            <w:r>
              <w:rPr>
                <w:noProof/>
                <w:webHidden/>
              </w:rPr>
              <w:fldChar w:fldCharType="separate"/>
            </w:r>
            <w:r w:rsidR="003803C1">
              <w:rPr>
                <w:noProof/>
                <w:webHidden/>
              </w:rPr>
              <w:t>10</w:t>
            </w:r>
            <w:r>
              <w:rPr>
                <w:noProof/>
                <w:webHidden/>
              </w:rPr>
              <w:fldChar w:fldCharType="end"/>
            </w:r>
          </w:hyperlink>
        </w:p>
        <w:p w14:paraId="2E65C690" w14:textId="6B85B0E9" w:rsidR="006E0C92" w:rsidRDefault="006E0C92">
          <w:pPr>
            <w:pStyle w:val="TOC2"/>
            <w:tabs>
              <w:tab w:val="right" w:leader="dot" w:pos="8630"/>
            </w:tabs>
            <w:rPr>
              <w:noProof/>
              <w:kern w:val="2"/>
              <w:szCs w:val="24"/>
              <w14:ligatures w14:val="standardContextual"/>
            </w:rPr>
          </w:pPr>
          <w:hyperlink w:anchor="_Toc197247508" w:history="1">
            <w:r w:rsidRPr="001235E5">
              <w:rPr>
                <w:rStyle w:val="Hyperlink"/>
                <w:rFonts w:ascii="Times New Roman" w:hAnsi="Times New Roman" w:cs="Times New Roman"/>
                <w:noProof/>
              </w:rPr>
              <w:t>Keyboard &amp; Mouse Input Testing:</w:t>
            </w:r>
            <w:r>
              <w:rPr>
                <w:noProof/>
                <w:webHidden/>
              </w:rPr>
              <w:tab/>
            </w:r>
            <w:r>
              <w:rPr>
                <w:noProof/>
                <w:webHidden/>
              </w:rPr>
              <w:fldChar w:fldCharType="begin"/>
            </w:r>
            <w:r>
              <w:rPr>
                <w:noProof/>
                <w:webHidden/>
              </w:rPr>
              <w:instrText xml:space="preserve"> PAGEREF _Toc197247508 \h </w:instrText>
            </w:r>
            <w:r>
              <w:rPr>
                <w:noProof/>
                <w:webHidden/>
              </w:rPr>
            </w:r>
            <w:r>
              <w:rPr>
                <w:noProof/>
                <w:webHidden/>
              </w:rPr>
              <w:fldChar w:fldCharType="separate"/>
            </w:r>
            <w:r w:rsidR="003803C1">
              <w:rPr>
                <w:noProof/>
                <w:webHidden/>
              </w:rPr>
              <w:t>10</w:t>
            </w:r>
            <w:r>
              <w:rPr>
                <w:noProof/>
                <w:webHidden/>
              </w:rPr>
              <w:fldChar w:fldCharType="end"/>
            </w:r>
          </w:hyperlink>
        </w:p>
        <w:p w14:paraId="117F5017" w14:textId="02BABC50" w:rsidR="006E0C92" w:rsidRDefault="006E0C92">
          <w:pPr>
            <w:pStyle w:val="TOC2"/>
            <w:tabs>
              <w:tab w:val="right" w:leader="dot" w:pos="8630"/>
            </w:tabs>
            <w:rPr>
              <w:noProof/>
              <w:kern w:val="2"/>
              <w:szCs w:val="24"/>
              <w14:ligatures w14:val="standardContextual"/>
            </w:rPr>
          </w:pPr>
          <w:hyperlink w:anchor="_Toc197247509" w:history="1">
            <w:r w:rsidRPr="001235E5">
              <w:rPr>
                <w:rStyle w:val="Hyperlink"/>
                <w:rFonts w:ascii="Times New Roman" w:hAnsi="Times New Roman" w:cs="Times New Roman"/>
                <w:noProof/>
              </w:rPr>
              <w:t>Edge Case Testing:</w:t>
            </w:r>
            <w:r>
              <w:rPr>
                <w:noProof/>
                <w:webHidden/>
              </w:rPr>
              <w:tab/>
            </w:r>
            <w:r>
              <w:rPr>
                <w:noProof/>
                <w:webHidden/>
              </w:rPr>
              <w:fldChar w:fldCharType="begin"/>
            </w:r>
            <w:r>
              <w:rPr>
                <w:noProof/>
                <w:webHidden/>
              </w:rPr>
              <w:instrText xml:space="preserve"> PAGEREF _Toc197247509 \h </w:instrText>
            </w:r>
            <w:r>
              <w:rPr>
                <w:noProof/>
                <w:webHidden/>
              </w:rPr>
            </w:r>
            <w:r>
              <w:rPr>
                <w:noProof/>
                <w:webHidden/>
              </w:rPr>
              <w:fldChar w:fldCharType="separate"/>
            </w:r>
            <w:r w:rsidR="003803C1">
              <w:rPr>
                <w:noProof/>
                <w:webHidden/>
              </w:rPr>
              <w:t>11</w:t>
            </w:r>
            <w:r>
              <w:rPr>
                <w:noProof/>
                <w:webHidden/>
              </w:rPr>
              <w:fldChar w:fldCharType="end"/>
            </w:r>
          </w:hyperlink>
        </w:p>
        <w:p w14:paraId="5C304AA9" w14:textId="636F399E" w:rsidR="006E0C92" w:rsidRDefault="006E0C92">
          <w:pPr>
            <w:pStyle w:val="TOC1"/>
            <w:tabs>
              <w:tab w:val="right" w:leader="dot" w:pos="8630"/>
            </w:tabs>
            <w:rPr>
              <w:noProof/>
              <w:kern w:val="2"/>
              <w:szCs w:val="24"/>
              <w14:ligatures w14:val="standardContextual"/>
            </w:rPr>
          </w:pPr>
          <w:hyperlink w:anchor="_Toc197247510" w:history="1">
            <w:r w:rsidRPr="001235E5">
              <w:rPr>
                <w:rStyle w:val="Hyperlink"/>
                <w:rFonts w:ascii="Times New Roman" w:hAnsi="Times New Roman" w:cs="Times New Roman"/>
                <w:noProof/>
              </w:rPr>
              <w:t>8. Challenges and Solutions:</w:t>
            </w:r>
            <w:r>
              <w:rPr>
                <w:noProof/>
                <w:webHidden/>
              </w:rPr>
              <w:tab/>
            </w:r>
            <w:r>
              <w:rPr>
                <w:noProof/>
                <w:webHidden/>
              </w:rPr>
              <w:fldChar w:fldCharType="begin"/>
            </w:r>
            <w:r>
              <w:rPr>
                <w:noProof/>
                <w:webHidden/>
              </w:rPr>
              <w:instrText xml:space="preserve"> PAGEREF _Toc197247510 \h </w:instrText>
            </w:r>
            <w:r>
              <w:rPr>
                <w:noProof/>
                <w:webHidden/>
              </w:rPr>
            </w:r>
            <w:r>
              <w:rPr>
                <w:noProof/>
                <w:webHidden/>
              </w:rPr>
              <w:fldChar w:fldCharType="separate"/>
            </w:r>
            <w:r w:rsidR="003803C1">
              <w:rPr>
                <w:noProof/>
                <w:webHidden/>
              </w:rPr>
              <w:t>11</w:t>
            </w:r>
            <w:r>
              <w:rPr>
                <w:noProof/>
                <w:webHidden/>
              </w:rPr>
              <w:fldChar w:fldCharType="end"/>
            </w:r>
          </w:hyperlink>
        </w:p>
        <w:p w14:paraId="43AD1A19" w14:textId="1F204489" w:rsidR="006E0C92" w:rsidRDefault="006E0C92">
          <w:pPr>
            <w:pStyle w:val="TOC2"/>
            <w:tabs>
              <w:tab w:val="right" w:leader="dot" w:pos="8630"/>
            </w:tabs>
            <w:rPr>
              <w:noProof/>
              <w:kern w:val="2"/>
              <w:szCs w:val="24"/>
              <w14:ligatures w14:val="standardContextual"/>
            </w:rPr>
          </w:pPr>
          <w:hyperlink w:anchor="_Toc197247511" w:history="1">
            <w:r w:rsidRPr="001235E5">
              <w:rPr>
                <w:rStyle w:val="Hyperlink"/>
                <w:rFonts w:ascii="Times New Roman" w:hAnsi="Times New Roman" w:cs="Times New Roman"/>
                <w:noProof/>
              </w:rPr>
              <w:t>Logic Issues (Bugs &amp; Fixes):</w:t>
            </w:r>
            <w:r>
              <w:rPr>
                <w:noProof/>
                <w:webHidden/>
              </w:rPr>
              <w:tab/>
            </w:r>
            <w:r>
              <w:rPr>
                <w:noProof/>
                <w:webHidden/>
              </w:rPr>
              <w:fldChar w:fldCharType="begin"/>
            </w:r>
            <w:r>
              <w:rPr>
                <w:noProof/>
                <w:webHidden/>
              </w:rPr>
              <w:instrText xml:space="preserve"> PAGEREF _Toc197247511 \h </w:instrText>
            </w:r>
            <w:r>
              <w:rPr>
                <w:noProof/>
                <w:webHidden/>
              </w:rPr>
            </w:r>
            <w:r>
              <w:rPr>
                <w:noProof/>
                <w:webHidden/>
              </w:rPr>
              <w:fldChar w:fldCharType="separate"/>
            </w:r>
            <w:r w:rsidR="003803C1">
              <w:rPr>
                <w:noProof/>
                <w:webHidden/>
              </w:rPr>
              <w:t>11</w:t>
            </w:r>
            <w:r>
              <w:rPr>
                <w:noProof/>
                <w:webHidden/>
              </w:rPr>
              <w:fldChar w:fldCharType="end"/>
            </w:r>
          </w:hyperlink>
        </w:p>
        <w:p w14:paraId="62CF0FB7" w14:textId="63DB90E7" w:rsidR="006E0C92" w:rsidRDefault="006E0C92">
          <w:pPr>
            <w:pStyle w:val="TOC3"/>
            <w:tabs>
              <w:tab w:val="right" w:leader="dot" w:pos="8630"/>
            </w:tabs>
            <w:rPr>
              <w:noProof/>
              <w:kern w:val="2"/>
              <w:szCs w:val="24"/>
              <w14:ligatures w14:val="standardContextual"/>
            </w:rPr>
          </w:pPr>
          <w:hyperlink w:anchor="_Toc197247512" w:history="1">
            <w:r w:rsidRPr="001235E5">
              <w:rPr>
                <w:rStyle w:val="Hyperlink"/>
                <w:rFonts w:ascii="Times New Roman" w:hAnsi="Times New Roman" w:cs="Times New Roman"/>
                <w:noProof/>
              </w:rPr>
              <w:t>Problems:</w:t>
            </w:r>
            <w:r>
              <w:rPr>
                <w:noProof/>
                <w:webHidden/>
              </w:rPr>
              <w:tab/>
            </w:r>
            <w:r>
              <w:rPr>
                <w:noProof/>
                <w:webHidden/>
              </w:rPr>
              <w:fldChar w:fldCharType="begin"/>
            </w:r>
            <w:r>
              <w:rPr>
                <w:noProof/>
                <w:webHidden/>
              </w:rPr>
              <w:instrText xml:space="preserve"> PAGEREF _Toc197247512 \h </w:instrText>
            </w:r>
            <w:r>
              <w:rPr>
                <w:noProof/>
                <w:webHidden/>
              </w:rPr>
            </w:r>
            <w:r>
              <w:rPr>
                <w:noProof/>
                <w:webHidden/>
              </w:rPr>
              <w:fldChar w:fldCharType="separate"/>
            </w:r>
            <w:r w:rsidR="003803C1">
              <w:rPr>
                <w:noProof/>
                <w:webHidden/>
              </w:rPr>
              <w:t>11</w:t>
            </w:r>
            <w:r>
              <w:rPr>
                <w:noProof/>
                <w:webHidden/>
              </w:rPr>
              <w:fldChar w:fldCharType="end"/>
            </w:r>
          </w:hyperlink>
        </w:p>
        <w:p w14:paraId="3C9AC921" w14:textId="78786721" w:rsidR="006E0C92" w:rsidRDefault="006E0C92">
          <w:pPr>
            <w:pStyle w:val="TOC3"/>
            <w:tabs>
              <w:tab w:val="right" w:leader="dot" w:pos="8630"/>
            </w:tabs>
            <w:rPr>
              <w:noProof/>
              <w:kern w:val="2"/>
              <w:szCs w:val="24"/>
              <w14:ligatures w14:val="standardContextual"/>
            </w:rPr>
          </w:pPr>
          <w:hyperlink w:anchor="_Toc197247513" w:history="1">
            <w:r w:rsidRPr="001235E5">
              <w:rPr>
                <w:rStyle w:val="Hyperlink"/>
                <w:rFonts w:ascii="Times New Roman" w:hAnsi="Times New Roman" w:cs="Times New Roman"/>
                <w:noProof/>
              </w:rPr>
              <w:t>Solutions:</w:t>
            </w:r>
            <w:r>
              <w:rPr>
                <w:noProof/>
                <w:webHidden/>
              </w:rPr>
              <w:tab/>
            </w:r>
            <w:r>
              <w:rPr>
                <w:noProof/>
                <w:webHidden/>
              </w:rPr>
              <w:fldChar w:fldCharType="begin"/>
            </w:r>
            <w:r>
              <w:rPr>
                <w:noProof/>
                <w:webHidden/>
              </w:rPr>
              <w:instrText xml:space="preserve"> PAGEREF _Toc197247513 \h </w:instrText>
            </w:r>
            <w:r>
              <w:rPr>
                <w:noProof/>
                <w:webHidden/>
              </w:rPr>
            </w:r>
            <w:r>
              <w:rPr>
                <w:noProof/>
                <w:webHidden/>
              </w:rPr>
              <w:fldChar w:fldCharType="separate"/>
            </w:r>
            <w:r w:rsidR="003803C1">
              <w:rPr>
                <w:noProof/>
                <w:webHidden/>
              </w:rPr>
              <w:t>11</w:t>
            </w:r>
            <w:r>
              <w:rPr>
                <w:noProof/>
                <w:webHidden/>
              </w:rPr>
              <w:fldChar w:fldCharType="end"/>
            </w:r>
          </w:hyperlink>
        </w:p>
        <w:p w14:paraId="1922D52D" w14:textId="6A3C1F09" w:rsidR="006E0C92" w:rsidRDefault="006E0C92">
          <w:pPr>
            <w:pStyle w:val="TOC2"/>
            <w:tabs>
              <w:tab w:val="right" w:leader="dot" w:pos="8630"/>
            </w:tabs>
            <w:rPr>
              <w:noProof/>
              <w:kern w:val="2"/>
              <w:szCs w:val="24"/>
              <w14:ligatures w14:val="standardContextual"/>
            </w:rPr>
          </w:pPr>
          <w:hyperlink w:anchor="_Toc197247514" w:history="1">
            <w:r w:rsidRPr="001235E5">
              <w:rPr>
                <w:rStyle w:val="Hyperlink"/>
                <w:rFonts w:ascii="Times New Roman" w:hAnsi="Times New Roman" w:cs="Times New Roman"/>
                <w:noProof/>
              </w:rPr>
              <w:t>Layout / UI Issues (Problems &amp; Fixes)</w:t>
            </w:r>
            <w:r>
              <w:rPr>
                <w:noProof/>
                <w:webHidden/>
              </w:rPr>
              <w:tab/>
            </w:r>
            <w:r>
              <w:rPr>
                <w:noProof/>
                <w:webHidden/>
              </w:rPr>
              <w:fldChar w:fldCharType="begin"/>
            </w:r>
            <w:r>
              <w:rPr>
                <w:noProof/>
                <w:webHidden/>
              </w:rPr>
              <w:instrText xml:space="preserve"> PAGEREF _Toc197247514 \h </w:instrText>
            </w:r>
            <w:r>
              <w:rPr>
                <w:noProof/>
                <w:webHidden/>
              </w:rPr>
            </w:r>
            <w:r>
              <w:rPr>
                <w:noProof/>
                <w:webHidden/>
              </w:rPr>
              <w:fldChar w:fldCharType="separate"/>
            </w:r>
            <w:r w:rsidR="003803C1">
              <w:rPr>
                <w:noProof/>
                <w:webHidden/>
              </w:rPr>
              <w:t>11</w:t>
            </w:r>
            <w:r>
              <w:rPr>
                <w:noProof/>
                <w:webHidden/>
              </w:rPr>
              <w:fldChar w:fldCharType="end"/>
            </w:r>
          </w:hyperlink>
        </w:p>
        <w:p w14:paraId="6858DF2F" w14:textId="7897F9B1" w:rsidR="006E0C92" w:rsidRDefault="006E0C92">
          <w:pPr>
            <w:pStyle w:val="TOC3"/>
            <w:tabs>
              <w:tab w:val="right" w:leader="dot" w:pos="8630"/>
            </w:tabs>
            <w:rPr>
              <w:noProof/>
              <w:kern w:val="2"/>
              <w:szCs w:val="24"/>
              <w14:ligatures w14:val="standardContextual"/>
            </w:rPr>
          </w:pPr>
          <w:hyperlink w:anchor="_Toc197247515" w:history="1">
            <w:r w:rsidRPr="001235E5">
              <w:rPr>
                <w:rStyle w:val="Hyperlink"/>
                <w:rFonts w:ascii="Times New Roman" w:hAnsi="Times New Roman" w:cs="Times New Roman"/>
                <w:noProof/>
              </w:rPr>
              <w:t>Problems:</w:t>
            </w:r>
            <w:r>
              <w:rPr>
                <w:noProof/>
                <w:webHidden/>
              </w:rPr>
              <w:tab/>
            </w:r>
            <w:r>
              <w:rPr>
                <w:noProof/>
                <w:webHidden/>
              </w:rPr>
              <w:fldChar w:fldCharType="begin"/>
            </w:r>
            <w:r>
              <w:rPr>
                <w:noProof/>
                <w:webHidden/>
              </w:rPr>
              <w:instrText xml:space="preserve"> PAGEREF _Toc197247515 \h </w:instrText>
            </w:r>
            <w:r>
              <w:rPr>
                <w:noProof/>
                <w:webHidden/>
              </w:rPr>
            </w:r>
            <w:r>
              <w:rPr>
                <w:noProof/>
                <w:webHidden/>
              </w:rPr>
              <w:fldChar w:fldCharType="separate"/>
            </w:r>
            <w:r w:rsidR="003803C1">
              <w:rPr>
                <w:noProof/>
                <w:webHidden/>
              </w:rPr>
              <w:t>11</w:t>
            </w:r>
            <w:r>
              <w:rPr>
                <w:noProof/>
                <w:webHidden/>
              </w:rPr>
              <w:fldChar w:fldCharType="end"/>
            </w:r>
          </w:hyperlink>
        </w:p>
        <w:p w14:paraId="347704FD" w14:textId="00CC26ED" w:rsidR="006E0C92" w:rsidRDefault="006E0C92">
          <w:pPr>
            <w:pStyle w:val="TOC3"/>
            <w:tabs>
              <w:tab w:val="right" w:leader="dot" w:pos="8630"/>
            </w:tabs>
            <w:rPr>
              <w:noProof/>
              <w:kern w:val="2"/>
              <w:szCs w:val="24"/>
              <w14:ligatures w14:val="standardContextual"/>
            </w:rPr>
          </w:pPr>
          <w:hyperlink w:anchor="_Toc197247516" w:history="1">
            <w:r w:rsidRPr="001235E5">
              <w:rPr>
                <w:rStyle w:val="Hyperlink"/>
                <w:rFonts w:ascii="Times New Roman" w:hAnsi="Times New Roman" w:cs="Times New Roman"/>
                <w:noProof/>
              </w:rPr>
              <w:t>Solutions:</w:t>
            </w:r>
            <w:r>
              <w:rPr>
                <w:noProof/>
                <w:webHidden/>
              </w:rPr>
              <w:tab/>
            </w:r>
            <w:r>
              <w:rPr>
                <w:noProof/>
                <w:webHidden/>
              </w:rPr>
              <w:fldChar w:fldCharType="begin"/>
            </w:r>
            <w:r>
              <w:rPr>
                <w:noProof/>
                <w:webHidden/>
              </w:rPr>
              <w:instrText xml:space="preserve"> PAGEREF _Toc197247516 \h </w:instrText>
            </w:r>
            <w:r>
              <w:rPr>
                <w:noProof/>
                <w:webHidden/>
              </w:rPr>
            </w:r>
            <w:r>
              <w:rPr>
                <w:noProof/>
                <w:webHidden/>
              </w:rPr>
              <w:fldChar w:fldCharType="separate"/>
            </w:r>
            <w:r w:rsidR="003803C1">
              <w:rPr>
                <w:noProof/>
                <w:webHidden/>
              </w:rPr>
              <w:t>12</w:t>
            </w:r>
            <w:r>
              <w:rPr>
                <w:noProof/>
                <w:webHidden/>
              </w:rPr>
              <w:fldChar w:fldCharType="end"/>
            </w:r>
          </w:hyperlink>
        </w:p>
        <w:p w14:paraId="55071B80" w14:textId="554E33E7" w:rsidR="006E0C92" w:rsidRDefault="006E0C92">
          <w:pPr>
            <w:pStyle w:val="TOC1"/>
            <w:tabs>
              <w:tab w:val="right" w:leader="dot" w:pos="8630"/>
            </w:tabs>
            <w:rPr>
              <w:noProof/>
              <w:kern w:val="2"/>
              <w:szCs w:val="24"/>
              <w14:ligatures w14:val="standardContextual"/>
            </w:rPr>
          </w:pPr>
          <w:hyperlink w:anchor="_Toc197247517" w:history="1">
            <w:r w:rsidRPr="001235E5">
              <w:rPr>
                <w:rStyle w:val="Hyperlink"/>
                <w:rFonts w:ascii="Times New Roman" w:hAnsi="Times New Roman" w:cs="Times New Roman"/>
                <w:noProof/>
              </w:rPr>
              <w:t>9. Testing and Evaluation:</w:t>
            </w:r>
            <w:r>
              <w:rPr>
                <w:noProof/>
                <w:webHidden/>
              </w:rPr>
              <w:tab/>
            </w:r>
            <w:r>
              <w:rPr>
                <w:noProof/>
                <w:webHidden/>
              </w:rPr>
              <w:fldChar w:fldCharType="begin"/>
            </w:r>
            <w:r>
              <w:rPr>
                <w:noProof/>
                <w:webHidden/>
              </w:rPr>
              <w:instrText xml:space="preserve"> PAGEREF _Toc197247517 \h </w:instrText>
            </w:r>
            <w:r>
              <w:rPr>
                <w:noProof/>
                <w:webHidden/>
              </w:rPr>
            </w:r>
            <w:r>
              <w:rPr>
                <w:noProof/>
                <w:webHidden/>
              </w:rPr>
              <w:fldChar w:fldCharType="separate"/>
            </w:r>
            <w:r w:rsidR="003803C1">
              <w:rPr>
                <w:noProof/>
                <w:webHidden/>
              </w:rPr>
              <w:t>12</w:t>
            </w:r>
            <w:r>
              <w:rPr>
                <w:noProof/>
                <w:webHidden/>
              </w:rPr>
              <w:fldChar w:fldCharType="end"/>
            </w:r>
          </w:hyperlink>
        </w:p>
        <w:p w14:paraId="0CB6E32E" w14:textId="4CB89C3F" w:rsidR="006E0C92" w:rsidRDefault="006E0C92">
          <w:pPr>
            <w:pStyle w:val="TOC2"/>
            <w:tabs>
              <w:tab w:val="right" w:leader="dot" w:pos="8630"/>
            </w:tabs>
            <w:rPr>
              <w:noProof/>
              <w:kern w:val="2"/>
              <w:szCs w:val="24"/>
              <w14:ligatures w14:val="standardContextual"/>
            </w:rPr>
          </w:pPr>
          <w:hyperlink w:anchor="_Toc197247518" w:history="1">
            <w:r w:rsidRPr="001235E5">
              <w:rPr>
                <w:rStyle w:val="Hyperlink"/>
                <w:rFonts w:ascii="Times New Roman" w:hAnsi="Times New Roman" w:cs="Times New Roman"/>
                <w:noProof/>
              </w:rPr>
              <w:t>Future enhancements could include:</w:t>
            </w:r>
            <w:r>
              <w:rPr>
                <w:noProof/>
                <w:webHidden/>
              </w:rPr>
              <w:tab/>
            </w:r>
            <w:r>
              <w:rPr>
                <w:noProof/>
                <w:webHidden/>
              </w:rPr>
              <w:fldChar w:fldCharType="begin"/>
            </w:r>
            <w:r>
              <w:rPr>
                <w:noProof/>
                <w:webHidden/>
              </w:rPr>
              <w:instrText xml:space="preserve"> PAGEREF _Toc197247518 \h </w:instrText>
            </w:r>
            <w:r>
              <w:rPr>
                <w:noProof/>
                <w:webHidden/>
              </w:rPr>
            </w:r>
            <w:r>
              <w:rPr>
                <w:noProof/>
                <w:webHidden/>
              </w:rPr>
              <w:fldChar w:fldCharType="separate"/>
            </w:r>
            <w:r w:rsidR="003803C1">
              <w:rPr>
                <w:noProof/>
                <w:webHidden/>
              </w:rPr>
              <w:t>12</w:t>
            </w:r>
            <w:r>
              <w:rPr>
                <w:noProof/>
                <w:webHidden/>
              </w:rPr>
              <w:fldChar w:fldCharType="end"/>
            </w:r>
          </w:hyperlink>
        </w:p>
        <w:p w14:paraId="5F3621D8" w14:textId="2E928147" w:rsidR="006E0C92" w:rsidRDefault="006E0C92">
          <w:pPr>
            <w:pStyle w:val="TOC1"/>
            <w:tabs>
              <w:tab w:val="right" w:leader="dot" w:pos="8630"/>
            </w:tabs>
            <w:rPr>
              <w:noProof/>
              <w:kern w:val="2"/>
              <w:szCs w:val="24"/>
              <w14:ligatures w14:val="standardContextual"/>
            </w:rPr>
          </w:pPr>
          <w:hyperlink w:anchor="_Toc197247519" w:history="1">
            <w:r w:rsidRPr="001235E5">
              <w:rPr>
                <w:rStyle w:val="Hyperlink"/>
                <w:rFonts w:ascii="Times New Roman" w:hAnsi="Times New Roman" w:cs="Times New Roman"/>
                <w:noProof/>
              </w:rPr>
              <w:t>10. References:</w:t>
            </w:r>
            <w:r>
              <w:rPr>
                <w:noProof/>
                <w:webHidden/>
              </w:rPr>
              <w:tab/>
            </w:r>
            <w:r>
              <w:rPr>
                <w:noProof/>
                <w:webHidden/>
              </w:rPr>
              <w:fldChar w:fldCharType="begin"/>
            </w:r>
            <w:r>
              <w:rPr>
                <w:noProof/>
                <w:webHidden/>
              </w:rPr>
              <w:instrText xml:space="preserve"> PAGEREF _Toc197247519 \h </w:instrText>
            </w:r>
            <w:r>
              <w:rPr>
                <w:noProof/>
                <w:webHidden/>
              </w:rPr>
            </w:r>
            <w:r>
              <w:rPr>
                <w:noProof/>
                <w:webHidden/>
              </w:rPr>
              <w:fldChar w:fldCharType="separate"/>
            </w:r>
            <w:r w:rsidR="003803C1">
              <w:rPr>
                <w:noProof/>
                <w:webHidden/>
              </w:rPr>
              <w:t>13</w:t>
            </w:r>
            <w:r>
              <w:rPr>
                <w:noProof/>
                <w:webHidden/>
              </w:rPr>
              <w:fldChar w:fldCharType="end"/>
            </w:r>
          </w:hyperlink>
        </w:p>
        <w:p w14:paraId="3ABD35E8" w14:textId="64F93321" w:rsidR="006E0C92" w:rsidRDefault="006E0C92">
          <w:pPr>
            <w:pStyle w:val="TOC1"/>
            <w:tabs>
              <w:tab w:val="right" w:leader="dot" w:pos="8630"/>
            </w:tabs>
            <w:rPr>
              <w:noProof/>
              <w:kern w:val="2"/>
              <w:szCs w:val="24"/>
              <w14:ligatures w14:val="standardContextual"/>
            </w:rPr>
          </w:pPr>
          <w:hyperlink w:anchor="_Toc197247520" w:history="1">
            <w:r w:rsidRPr="001235E5">
              <w:rPr>
                <w:rStyle w:val="Hyperlink"/>
                <w:rFonts w:ascii="Times New Roman" w:hAnsi="Times New Roman" w:cs="Times New Roman"/>
                <w:noProof/>
              </w:rPr>
              <w:t>11. Appendix:</w:t>
            </w:r>
            <w:r>
              <w:rPr>
                <w:noProof/>
                <w:webHidden/>
              </w:rPr>
              <w:tab/>
            </w:r>
            <w:r>
              <w:rPr>
                <w:noProof/>
                <w:webHidden/>
              </w:rPr>
              <w:fldChar w:fldCharType="begin"/>
            </w:r>
            <w:r>
              <w:rPr>
                <w:noProof/>
                <w:webHidden/>
              </w:rPr>
              <w:instrText xml:space="preserve"> PAGEREF _Toc197247520 \h </w:instrText>
            </w:r>
            <w:r>
              <w:rPr>
                <w:noProof/>
                <w:webHidden/>
              </w:rPr>
            </w:r>
            <w:r>
              <w:rPr>
                <w:noProof/>
                <w:webHidden/>
              </w:rPr>
              <w:fldChar w:fldCharType="separate"/>
            </w:r>
            <w:r w:rsidR="003803C1">
              <w:rPr>
                <w:noProof/>
                <w:webHidden/>
              </w:rPr>
              <w:t>14</w:t>
            </w:r>
            <w:r>
              <w:rPr>
                <w:noProof/>
                <w:webHidden/>
              </w:rPr>
              <w:fldChar w:fldCharType="end"/>
            </w:r>
          </w:hyperlink>
        </w:p>
        <w:p w14:paraId="07C9E857" w14:textId="68373118" w:rsidR="006E0C92" w:rsidRDefault="006E0C92">
          <w:pPr>
            <w:pStyle w:val="TOC2"/>
            <w:tabs>
              <w:tab w:val="right" w:leader="dot" w:pos="8630"/>
            </w:tabs>
            <w:rPr>
              <w:noProof/>
              <w:kern w:val="2"/>
              <w:szCs w:val="24"/>
              <w14:ligatures w14:val="standardContextual"/>
            </w:rPr>
          </w:pPr>
          <w:hyperlink w:anchor="_Toc197247521" w:history="1">
            <w:r w:rsidRPr="001235E5">
              <w:rPr>
                <w:rStyle w:val="Hyperlink"/>
                <w:rFonts w:ascii="Times New Roman" w:hAnsi="Times New Roman" w:cs="Times New Roman"/>
                <w:noProof/>
              </w:rPr>
              <w:t>Full Code:</w:t>
            </w:r>
            <w:r>
              <w:rPr>
                <w:noProof/>
                <w:webHidden/>
              </w:rPr>
              <w:tab/>
            </w:r>
            <w:r>
              <w:rPr>
                <w:noProof/>
                <w:webHidden/>
              </w:rPr>
              <w:fldChar w:fldCharType="begin"/>
            </w:r>
            <w:r>
              <w:rPr>
                <w:noProof/>
                <w:webHidden/>
              </w:rPr>
              <w:instrText xml:space="preserve"> PAGEREF _Toc197247521 \h </w:instrText>
            </w:r>
            <w:r>
              <w:rPr>
                <w:noProof/>
                <w:webHidden/>
              </w:rPr>
            </w:r>
            <w:r>
              <w:rPr>
                <w:noProof/>
                <w:webHidden/>
              </w:rPr>
              <w:fldChar w:fldCharType="separate"/>
            </w:r>
            <w:r w:rsidR="003803C1">
              <w:rPr>
                <w:noProof/>
                <w:webHidden/>
              </w:rPr>
              <w:t>14</w:t>
            </w:r>
            <w:r>
              <w:rPr>
                <w:noProof/>
                <w:webHidden/>
              </w:rPr>
              <w:fldChar w:fldCharType="end"/>
            </w:r>
          </w:hyperlink>
        </w:p>
        <w:p w14:paraId="67E30A06" w14:textId="052AC45D" w:rsidR="006E0C92" w:rsidRDefault="006E0C92">
          <w:pPr>
            <w:pStyle w:val="TOC2"/>
            <w:tabs>
              <w:tab w:val="right" w:leader="dot" w:pos="8630"/>
            </w:tabs>
            <w:rPr>
              <w:noProof/>
              <w:kern w:val="2"/>
              <w:szCs w:val="24"/>
              <w14:ligatures w14:val="standardContextual"/>
            </w:rPr>
          </w:pPr>
          <w:hyperlink w:anchor="_Toc197247522" w:history="1">
            <w:r w:rsidRPr="001235E5">
              <w:rPr>
                <w:rStyle w:val="Hyperlink"/>
                <w:rFonts w:ascii="Times New Roman" w:hAnsi="Times New Roman" w:cs="Times New Roman"/>
                <w:noProof/>
              </w:rPr>
              <w:t>Application Overview:</w:t>
            </w:r>
            <w:r>
              <w:rPr>
                <w:noProof/>
                <w:webHidden/>
              </w:rPr>
              <w:tab/>
            </w:r>
            <w:r>
              <w:rPr>
                <w:noProof/>
                <w:webHidden/>
              </w:rPr>
              <w:fldChar w:fldCharType="begin"/>
            </w:r>
            <w:r>
              <w:rPr>
                <w:noProof/>
                <w:webHidden/>
              </w:rPr>
              <w:instrText xml:space="preserve"> PAGEREF _Toc197247522 \h </w:instrText>
            </w:r>
            <w:r>
              <w:rPr>
                <w:noProof/>
                <w:webHidden/>
              </w:rPr>
            </w:r>
            <w:r>
              <w:rPr>
                <w:noProof/>
                <w:webHidden/>
              </w:rPr>
              <w:fldChar w:fldCharType="separate"/>
            </w:r>
            <w:r w:rsidR="003803C1">
              <w:rPr>
                <w:noProof/>
                <w:webHidden/>
              </w:rPr>
              <w:t>20</w:t>
            </w:r>
            <w:r>
              <w:rPr>
                <w:noProof/>
                <w:webHidden/>
              </w:rPr>
              <w:fldChar w:fldCharType="end"/>
            </w:r>
          </w:hyperlink>
        </w:p>
        <w:p w14:paraId="323A0166" w14:textId="0C047FC5" w:rsidR="007164C6" w:rsidRPr="009A4B96" w:rsidRDefault="007164C6">
          <w:pPr>
            <w:rPr>
              <w:rFonts w:ascii="Times New Roman" w:hAnsi="Times New Roman" w:cs="Times New Roman"/>
            </w:rPr>
          </w:pPr>
          <w:r w:rsidRPr="00BA65AB">
            <w:rPr>
              <w:rFonts w:ascii="Times New Roman" w:hAnsi="Times New Roman" w:cs="Times New Roman"/>
              <w:b/>
              <w:bCs/>
              <w:noProof/>
              <w:szCs w:val="24"/>
            </w:rPr>
            <w:fldChar w:fldCharType="end"/>
          </w:r>
        </w:p>
      </w:sdtContent>
    </w:sdt>
    <w:p w14:paraId="6CE31DCB" w14:textId="77777777" w:rsidR="007164C6" w:rsidRPr="009A4B96" w:rsidRDefault="007164C6" w:rsidP="007164C6">
      <w:pPr>
        <w:rPr>
          <w:rFonts w:ascii="Times New Roman" w:hAnsi="Times New Roman" w:cs="Times New Roman"/>
        </w:rPr>
      </w:pPr>
    </w:p>
    <w:p w14:paraId="3785D79E" w14:textId="77777777" w:rsidR="007164C6" w:rsidRPr="009A4B96" w:rsidRDefault="007164C6" w:rsidP="007164C6">
      <w:pPr>
        <w:rPr>
          <w:rFonts w:ascii="Times New Roman" w:hAnsi="Times New Roman" w:cs="Times New Roman"/>
        </w:rPr>
      </w:pPr>
    </w:p>
    <w:p w14:paraId="322D873E" w14:textId="77777777" w:rsidR="007164C6" w:rsidRPr="009A4B96" w:rsidRDefault="007164C6" w:rsidP="007164C6">
      <w:pPr>
        <w:rPr>
          <w:rFonts w:ascii="Times New Roman" w:hAnsi="Times New Roman" w:cs="Times New Roman"/>
        </w:rPr>
      </w:pPr>
    </w:p>
    <w:p w14:paraId="73A35A17" w14:textId="77777777" w:rsidR="007164C6" w:rsidRPr="009A4B96" w:rsidRDefault="007164C6" w:rsidP="007164C6">
      <w:pPr>
        <w:rPr>
          <w:rFonts w:ascii="Times New Roman" w:hAnsi="Times New Roman" w:cs="Times New Roman"/>
        </w:rPr>
      </w:pPr>
    </w:p>
    <w:p w14:paraId="6768A58F" w14:textId="77777777" w:rsidR="007164C6" w:rsidRPr="009A4B96" w:rsidRDefault="007164C6" w:rsidP="007164C6">
      <w:pPr>
        <w:rPr>
          <w:rFonts w:ascii="Times New Roman" w:hAnsi="Times New Roman" w:cs="Times New Roman"/>
        </w:rPr>
      </w:pPr>
    </w:p>
    <w:p w14:paraId="1F36E01D" w14:textId="77777777" w:rsidR="007164C6" w:rsidRPr="009A4B96" w:rsidRDefault="007164C6" w:rsidP="007164C6">
      <w:pPr>
        <w:rPr>
          <w:rFonts w:ascii="Times New Roman" w:hAnsi="Times New Roman" w:cs="Times New Roman"/>
        </w:rPr>
      </w:pPr>
    </w:p>
    <w:p w14:paraId="1D73E127" w14:textId="77777777" w:rsidR="007164C6" w:rsidRPr="009A4B96" w:rsidRDefault="007164C6" w:rsidP="007164C6">
      <w:pPr>
        <w:rPr>
          <w:rFonts w:ascii="Times New Roman" w:hAnsi="Times New Roman" w:cs="Times New Roman"/>
        </w:rPr>
      </w:pPr>
    </w:p>
    <w:p w14:paraId="3F65BF0D" w14:textId="77777777" w:rsidR="007164C6" w:rsidRPr="009A4B96" w:rsidRDefault="007164C6" w:rsidP="007164C6">
      <w:pPr>
        <w:rPr>
          <w:rFonts w:ascii="Times New Roman" w:hAnsi="Times New Roman" w:cs="Times New Roman"/>
        </w:rPr>
      </w:pPr>
    </w:p>
    <w:p w14:paraId="07296A88" w14:textId="77777777" w:rsidR="007164C6" w:rsidRPr="009A4B96" w:rsidRDefault="007164C6" w:rsidP="007164C6">
      <w:pPr>
        <w:rPr>
          <w:rFonts w:ascii="Times New Roman" w:hAnsi="Times New Roman" w:cs="Times New Roman"/>
        </w:rPr>
      </w:pPr>
    </w:p>
    <w:p w14:paraId="26F43928" w14:textId="77777777" w:rsidR="007164C6" w:rsidRPr="009A4B96" w:rsidRDefault="007164C6" w:rsidP="007164C6">
      <w:pPr>
        <w:rPr>
          <w:rFonts w:ascii="Times New Roman" w:hAnsi="Times New Roman" w:cs="Times New Roman"/>
        </w:rPr>
      </w:pPr>
    </w:p>
    <w:p w14:paraId="24A32C2C" w14:textId="77777777" w:rsidR="007164C6" w:rsidRPr="009A4B96" w:rsidRDefault="007164C6" w:rsidP="007164C6">
      <w:pPr>
        <w:rPr>
          <w:rFonts w:ascii="Times New Roman" w:hAnsi="Times New Roman" w:cs="Times New Roman"/>
        </w:rPr>
      </w:pPr>
    </w:p>
    <w:p w14:paraId="61F2B377" w14:textId="77777777" w:rsidR="007164C6" w:rsidRPr="009A4B96" w:rsidRDefault="007164C6" w:rsidP="007164C6">
      <w:pPr>
        <w:rPr>
          <w:rFonts w:ascii="Times New Roman" w:hAnsi="Times New Roman" w:cs="Times New Roman"/>
        </w:rPr>
      </w:pPr>
    </w:p>
    <w:p w14:paraId="29A1D726" w14:textId="77777777" w:rsidR="007164C6" w:rsidRDefault="007164C6" w:rsidP="007164C6">
      <w:pPr>
        <w:rPr>
          <w:rFonts w:ascii="Times New Roman" w:hAnsi="Times New Roman" w:cs="Times New Roman"/>
        </w:rPr>
      </w:pPr>
    </w:p>
    <w:p w14:paraId="7FB9C383" w14:textId="77777777" w:rsidR="007164C6" w:rsidRDefault="007164C6" w:rsidP="007164C6">
      <w:pPr>
        <w:rPr>
          <w:rFonts w:ascii="Times New Roman" w:hAnsi="Times New Roman" w:cs="Times New Roman"/>
        </w:rPr>
      </w:pPr>
    </w:p>
    <w:p w14:paraId="62AC49C1" w14:textId="77777777" w:rsidR="001C5645" w:rsidRDefault="001C5645" w:rsidP="007164C6">
      <w:pPr>
        <w:rPr>
          <w:rFonts w:ascii="Times New Roman" w:hAnsi="Times New Roman" w:cs="Times New Roman"/>
        </w:rPr>
      </w:pPr>
    </w:p>
    <w:p w14:paraId="160D16CA" w14:textId="77777777" w:rsidR="001C5645" w:rsidRDefault="001C5645" w:rsidP="007164C6">
      <w:pPr>
        <w:rPr>
          <w:rFonts w:ascii="Times New Roman" w:hAnsi="Times New Roman" w:cs="Times New Roman"/>
        </w:rPr>
      </w:pPr>
    </w:p>
    <w:p w14:paraId="3F85776E" w14:textId="77777777" w:rsidR="001C5645" w:rsidRDefault="001C5645" w:rsidP="007164C6">
      <w:pPr>
        <w:rPr>
          <w:rFonts w:ascii="Times New Roman" w:hAnsi="Times New Roman" w:cs="Times New Roman"/>
        </w:rPr>
      </w:pPr>
    </w:p>
    <w:p w14:paraId="7E90173D" w14:textId="77777777" w:rsidR="001C5645" w:rsidRDefault="001C5645" w:rsidP="007164C6">
      <w:pPr>
        <w:rPr>
          <w:rFonts w:ascii="Times New Roman" w:hAnsi="Times New Roman" w:cs="Times New Roman"/>
        </w:rPr>
      </w:pPr>
    </w:p>
    <w:p w14:paraId="258699EE" w14:textId="77777777" w:rsidR="001C5645" w:rsidRDefault="001C5645" w:rsidP="007164C6">
      <w:pPr>
        <w:rPr>
          <w:rFonts w:ascii="Times New Roman" w:hAnsi="Times New Roman" w:cs="Times New Roman"/>
        </w:rPr>
      </w:pPr>
    </w:p>
    <w:p w14:paraId="284A5ACE" w14:textId="77777777" w:rsidR="001C5645" w:rsidRDefault="001C5645" w:rsidP="007164C6">
      <w:pPr>
        <w:rPr>
          <w:rFonts w:ascii="Times New Roman" w:hAnsi="Times New Roman" w:cs="Times New Roman"/>
        </w:rPr>
      </w:pPr>
    </w:p>
    <w:p w14:paraId="2436C001" w14:textId="77777777" w:rsidR="001C5645" w:rsidRDefault="001C5645" w:rsidP="007164C6">
      <w:pPr>
        <w:rPr>
          <w:rFonts w:ascii="Times New Roman" w:hAnsi="Times New Roman" w:cs="Times New Roman"/>
        </w:rPr>
      </w:pPr>
    </w:p>
    <w:p w14:paraId="7500B9CA" w14:textId="77777777" w:rsidR="001C5645" w:rsidRDefault="001C5645" w:rsidP="007164C6">
      <w:pPr>
        <w:rPr>
          <w:rFonts w:ascii="Times New Roman" w:hAnsi="Times New Roman" w:cs="Times New Roman"/>
        </w:rPr>
      </w:pPr>
    </w:p>
    <w:p w14:paraId="4F06CEDD" w14:textId="77777777" w:rsidR="001C5645" w:rsidRDefault="001C5645" w:rsidP="007164C6">
      <w:pPr>
        <w:rPr>
          <w:rFonts w:ascii="Times New Roman" w:hAnsi="Times New Roman" w:cs="Times New Roman"/>
        </w:rPr>
      </w:pPr>
    </w:p>
    <w:p w14:paraId="153B6E2F" w14:textId="77777777" w:rsidR="001C5645" w:rsidRDefault="001C5645" w:rsidP="007164C6">
      <w:pPr>
        <w:rPr>
          <w:rFonts w:ascii="Times New Roman" w:hAnsi="Times New Roman" w:cs="Times New Roman"/>
        </w:rPr>
      </w:pPr>
    </w:p>
    <w:p w14:paraId="7E4A2C6A" w14:textId="77777777" w:rsidR="001C5645" w:rsidRDefault="001C5645" w:rsidP="007164C6">
      <w:pPr>
        <w:rPr>
          <w:rFonts w:ascii="Times New Roman" w:hAnsi="Times New Roman" w:cs="Times New Roman"/>
        </w:rPr>
      </w:pPr>
    </w:p>
    <w:p w14:paraId="7E914AED" w14:textId="77777777" w:rsidR="001C5645" w:rsidRDefault="001C5645" w:rsidP="007164C6">
      <w:pPr>
        <w:rPr>
          <w:rFonts w:ascii="Times New Roman" w:hAnsi="Times New Roman" w:cs="Times New Roman"/>
        </w:rPr>
      </w:pPr>
    </w:p>
    <w:p w14:paraId="068186B1" w14:textId="77777777" w:rsidR="001C5645" w:rsidRDefault="001C5645" w:rsidP="007164C6">
      <w:pPr>
        <w:rPr>
          <w:rFonts w:ascii="Times New Roman" w:hAnsi="Times New Roman" w:cs="Times New Roman"/>
        </w:rPr>
      </w:pPr>
    </w:p>
    <w:p w14:paraId="01D69F94" w14:textId="77777777" w:rsidR="001C5645" w:rsidRDefault="001C5645" w:rsidP="007164C6">
      <w:pPr>
        <w:rPr>
          <w:rFonts w:ascii="Times New Roman" w:hAnsi="Times New Roman" w:cs="Times New Roman"/>
        </w:rPr>
      </w:pPr>
    </w:p>
    <w:p w14:paraId="2B3B829F" w14:textId="77777777" w:rsidR="001C5645" w:rsidRDefault="001C5645" w:rsidP="007164C6">
      <w:pPr>
        <w:rPr>
          <w:rFonts w:ascii="Times New Roman" w:hAnsi="Times New Roman" w:cs="Times New Roman"/>
        </w:rPr>
      </w:pPr>
    </w:p>
    <w:p w14:paraId="43DE3E66" w14:textId="77777777" w:rsidR="001C5645" w:rsidRDefault="001C5645" w:rsidP="007164C6">
      <w:pPr>
        <w:rPr>
          <w:rFonts w:ascii="Times New Roman" w:hAnsi="Times New Roman" w:cs="Times New Roman"/>
        </w:rPr>
      </w:pPr>
    </w:p>
    <w:p w14:paraId="40CF29D4" w14:textId="77777777" w:rsidR="001C5645" w:rsidRDefault="001C5645" w:rsidP="007164C6">
      <w:pPr>
        <w:rPr>
          <w:rFonts w:ascii="Times New Roman" w:hAnsi="Times New Roman" w:cs="Times New Roman"/>
        </w:rPr>
      </w:pPr>
    </w:p>
    <w:p w14:paraId="0580F1B3" w14:textId="77777777" w:rsidR="001C5645" w:rsidRDefault="001C5645" w:rsidP="007164C6">
      <w:pPr>
        <w:rPr>
          <w:rFonts w:ascii="Times New Roman" w:hAnsi="Times New Roman" w:cs="Times New Roman"/>
        </w:rPr>
      </w:pPr>
    </w:p>
    <w:p w14:paraId="28F49443" w14:textId="77777777" w:rsidR="001C5645" w:rsidRDefault="001C5645" w:rsidP="007164C6">
      <w:pPr>
        <w:rPr>
          <w:rFonts w:ascii="Times New Roman" w:hAnsi="Times New Roman" w:cs="Times New Roman"/>
        </w:rPr>
      </w:pPr>
    </w:p>
    <w:p w14:paraId="7B161A93" w14:textId="77777777" w:rsidR="001C5645" w:rsidRDefault="001C5645" w:rsidP="007164C6">
      <w:pPr>
        <w:rPr>
          <w:rFonts w:ascii="Times New Roman" w:hAnsi="Times New Roman" w:cs="Times New Roman"/>
        </w:rPr>
      </w:pPr>
    </w:p>
    <w:p w14:paraId="020A2860" w14:textId="77777777" w:rsidR="001C5645" w:rsidRDefault="001C5645" w:rsidP="007164C6">
      <w:pPr>
        <w:rPr>
          <w:rFonts w:ascii="Times New Roman" w:hAnsi="Times New Roman" w:cs="Times New Roman"/>
        </w:rPr>
      </w:pPr>
    </w:p>
    <w:p w14:paraId="69B6DFE1" w14:textId="77777777" w:rsidR="001C5645" w:rsidRDefault="001C5645" w:rsidP="007164C6">
      <w:pPr>
        <w:rPr>
          <w:rFonts w:ascii="Times New Roman" w:hAnsi="Times New Roman" w:cs="Times New Roman"/>
        </w:rPr>
      </w:pPr>
    </w:p>
    <w:p w14:paraId="49A6399C" w14:textId="77777777" w:rsidR="001C5645" w:rsidRDefault="001C5645" w:rsidP="007164C6">
      <w:pPr>
        <w:rPr>
          <w:rFonts w:ascii="Times New Roman" w:hAnsi="Times New Roman" w:cs="Times New Roman"/>
        </w:rPr>
      </w:pPr>
    </w:p>
    <w:p w14:paraId="697A91E6" w14:textId="77777777" w:rsidR="001C5645" w:rsidRPr="009A4B96" w:rsidRDefault="001C5645" w:rsidP="007164C6">
      <w:pPr>
        <w:rPr>
          <w:rFonts w:ascii="Times New Roman" w:hAnsi="Times New Roman" w:cs="Times New Roman"/>
        </w:rPr>
      </w:pPr>
    </w:p>
    <w:p w14:paraId="35899A6D" w14:textId="77777777" w:rsidR="007164C6" w:rsidRPr="009A4B96" w:rsidRDefault="007164C6" w:rsidP="00A40390">
      <w:pPr>
        <w:pStyle w:val="Heading1"/>
        <w:spacing w:before="0"/>
        <w:rPr>
          <w:rFonts w:ascii="Times New Roman" w:hAnsi="Times New Roman" w:cs="Times New Roman"/>
          <w:sz w:val="24"/>
          <w:szCs w:val="24"/>
        </w:rPr>
      </w:pPr>
    </w:p>
    <w:p w14:paraId="7FB5F9D2" w14:textId="58729D3C" w:rsidR="00E627BF" w:rsidRPr="009A4B96" w:rsidRDefault="00000000" w:rsidP="00A40390">
      <w:pPr>
        <w:pStyle w:val="Heading1"/>
        <w:spacing w:before="0"/>
        <w:rPr>
          <w:rFonts w:ascii="Times New Roman" w:hAnsi="Times New Roman" w:cs="Times New Roman"/>
          <w:sz w:val="24"/>
          <w:szCs w:val="24"/>
        </w:rPr>
      </w:pPr>
      <w:bookmarkStart w:id="0" w:name="_Toc197247486"/>
      <w:r w:rsidRPr="009A4B96">
        <w:rPr>
          <w:rFonts w:ascii="Times New Roman" w:hAnsi="Times New Roman" w:cs="Times New Roman"/>
          <w:sz w:val="24"/>
          <w:szCs w:val="24"/>
        </w:rPr>
        <w:t>1. Name of the Project:</w:t>
      </w:r>
      <w:bookmarkEnd w:id="0"/>
    </w:p>
    <w:p w14:paraId="033DFB6F" w14:textId="77777777" w:rsidR="00E627BF" w:rsidRPr="009A4B96" w:rsidRDefault="00000000" w:rsidP="00A40390">
      <w:pPr>
        <w:rPr>
          <w:rFonts w:ascii="Times New Roman" w:hAnsi="Times New Roman" w:cs="Times New Roman"/>
          <w:szCs w:val="24"/>
        </w:rPr>
      </w:pPr>
      <w:r w:rsidRPr="009A4B96">
        <w:rPr>
          <w:rFonts w:ascii="Times New Roman" w:hAnsi="Times New Roman" w:cs="Times New Roman"/>
          <w:szCs w:val="24"/>
        </w:rPr>
        <w:t>Simple Calculator in JavaFX</w:t>
      </w:r>
    </w:p>
    <w:p w14:paraId="70096078" w14:textId="77777777" w:rsidR="00457E9C" w:rsidRDefault="00457E9C" w:rsidP="00A40390">
      <w:pPr>
        <w:rPr>
          <w:rFonts w:ascii="Times New Roman" w:hAnsi="Times New Roman" w:cs="Times New Roman"/>
          <w:szCs w:val="24"/>
        </w:rPr>
      </w:pPr>
    </w:p>
    <w:p w14:paraId="09E23425" w14:textId="77777777" w:rsidR="0082409E" w:rsidRDefault="0082409E" w:rsidP="00A40390">
      <w:pPr>
        <w:rPr>
          <w:rFonts w:ascii="Times New Roman" w:hAnsi="Times New Roman" w:cs="Times New Roman"/>
          <w:szCs w:val="24"/>
        </w:rPr>
      </w:pPr>
    </w:p>
    <w:p w14:paraId="056D9932" w14:textId="77777777" w:rsidR="0082409E" w:rsidRPr="009A4B96" w:rsidRDefault="0082409E" w:rsidP="00A40390">
      <w:pPr>
        <w:rPr>
          <w:rFonts w:ascii="Times New Roman" w:hAnsi="Times New Roman" w:cs="Times New Roman"/>
          <w:szCs w:val="24"/>
        </w:rPr>
      </w:pPr>
    </w:p>
    <w:p w14:paraId="08E1F675" w14:textId="2DABCBEC" w:rsidR="00126885" w:rsidRPr="009A4B96" w:rsidRDefault="00000000" w:rsidP="00A40390">
      <w:pPr>
        <w:pStyle w:val="Heading1"/>
        <w:spacing w:before="0"/>
        <w:rPr>
          <w:rFonts w:ascii="Times New Roman" w:hAnsi="Times New Roman" w:cs="Times New Roman"/>
          <w:sz w:val="24"/>
          <w:szCs w:val="24"/>
        </w:rPr>
      </w:pPr>
      <w:bookmarkStart w:id="1" w:name="_Toc197247487"/>
      <w:r w:rsidRPr="009A4B96">
        <w:rPr>
          <w:rFonts w:ascii="Times New Roman" w:hAnsi="Times New Roman" w:cs="Times New Roman"/>
          <w:sz w:val="24"/>
          <w:szCs w:val="24"/>
        </w:rPr>
        <w:t xml:space="preserve">2. </w:t>
      </w:r>
      <w:r w:rsidR="00DF5FF8" w:rsidRPr="009A4B96">
        <w:rPr>
          <w:rFonts w:ascii="Times New Roman" w:hAnsi="Times New Roman" w:cs="Times New Roman"/>
          <w:sz w:val="24"/>
          <w:szCs w:val="24"/>
        </w:rPr>
        <w:t>Abstract</w:t>
      </w:r>
      <w:r w:rsidR="00126885" w:rsidRPr="009A4B96">
        <w:rPr>
          <w:rFonts w:ascii="Times New Roman" w:hAnsi="Times New Roman" w:cs="Times New Roman"/>
          <w:sz w:val="24"/>
          <w:szCs w:val="24"/>
        </w:rPr>
        <w:t>:</w:t>
      </w:r>
      <w:bookmarkEnd w:id="1"/>
    </w:p>
    <w:p w14:paraId="2D0CB88C" w14:textId="5C109FA9" w:rsidR="00A40390" w:rsidRPr="009A4B96" w:rsidRDefault="00A40390" w:rsidP="001C6CA4">
      <w:pPr>
        <w:jc w:val="both"/>
        <w:rPr>
          <w:rFonts w:ascii="Times New Roman" w:hAnsi="Times New Roman" w:cs="Times New Roman"/>
        </w:rPr>
      </w:pPr>
      <w:r w:rsidRPr="009A4B96">
        <w:rPr>
          <w:rFonts w:ascii="Times New Roman" w:hAnsi="Times New Roman" w:cs="Times New Roman"/>
        </w:rPr>
        <w:t>The objective of this JavaFX calculator project is to create a simple, user-friendly desktop calculator that performs basic arithmetic operations such as addition, subtraction, multiplication, and division. The application features both mouse and keyboard input support, error handling (e.g., divide by zero), and additional functionalities like percentage calculation, sign toggling (±), and clear options (C and CE). The final application mimics the behavior of a standard digital calculator with a clean interface and interactive buttons.</w:t>
      </w:r>
    </w:p>
    <w:p w14:paraId="72B0913B" w14:textId="77777777" w:rsidR="00A40390" w:rsidRDefault="00A40390" w:rsidP="00A40390">
      <w:pPr>
        <w:rPr>
          <w:rFonts w:ascii="Times New Roman" w:hAnsi="Times New Roman" w:cs="Times New Roman"/>
          <w:b/>
          <w:bCs/>
        </w:rPr>
      </w:pPr>
    </w:p>
    <w:p w14:paraId="416013B1" w14:textId="77777777" w:rsidR="0082409E" w:rsidRDefault="0082409E" w:rsidP="00A40390">
      <w:pPr>
        <w:rPr>
          <w:rFonts w:ascii="Times New Roman" w:hAnsi="Times New Roman" w:cs="Times New Roman"/>
          <w:b/>
          <w:bCs/>
        </w:rPr>
      </w:pPr>
    </w:p>
    <w:p w14:paraId="68B9CD26" w14:textId="77777777" w:rsidR="0082409E" w:rsidRDefault="0082409E" w:rsidP="00A40390">
      <w:pPr>
        <w:rPr>
          <w:rFonts w:ascii="Times New Roman" w:hAnsi="Times New Roman" w:cs="Times New Roman"/>
          <w:b/>
          <w:bCs/>
        </w:rPr>
      </w:pPr>
    </w:p>
    <w:p w14:paraId="39389305" w14:textId="77777777" w:rsidR="0082409E" w:rsidRPr="009A4B96" w:rsidRDefault="0082409E" w:rsidP="00A40390">
      <w:pPr>
        <w:rPr>
          <w:rFonts w:ascii="Times New Roman" w:hAnsi="Times New Roman" w:cs="Times New Roman"/>
          <w:b/>
          <w:bCs/>
        </w:rPr>
      </w:pPr>
    </w:p>
    <w:p w14:paraId="0F6234F3" w14:textId="37B562C7" w:rsidR="00E627BF" w:rsidRPr="009A4B96" w:rsidRDefault="00000000" w:rsidP="00A40390">
      <w:pPr>
        <w:pStyle w:val="Heading1"/>
        <w:spacing w:before="0"/>
        <w:rPr>
          <w:rFonts w:ascii="Times New Roman" w:hAnsi="Times New Roman" w:cs="Times New Roman"/>
          <w:sz w:val="24"/>
          <w:szCs w:val="24"/>
        </w:rPr>
      </w:pPr>
      <w:bookmarkStart w:id="2" w:name="_Toc197247488"/>
      <w:r w:rsidRPr="009A4B96">
        <w:rPr>
          <w:rFonts w:ascii="Times New Roman" w:hAnsi="Times New Roman" w:cs="Times New Roman"/>
          <w:sz w:val="24"/>
          <w:szCs w:val="24"/>
        </w:rPr>
        <w:t xml:space="preserve">3. </w:t>
      </w:r>
      <w:r w:rsidR="00B3766A">
        <w:rPr>
          <w:rFonts w:ascii="Times New Roman" w:hAnsi="Times New Roman" w:cs="Times New Roman"/>
          <w:sz w:val="24"/>
          <w:szCs w:val="24"/>
        </w:rPr>
        <w:t>In</w:t>
      </w:r>
      <w:r w:rsidR="00B3766A" w:rsidRPr="00B3766A">
        <w:rPr>
          <w:rFonts w:ascii="Times New Roman" w:hAnsi="Times New Roman" w:cs="Times New Roman"/>
          <w:sz w:val="24"/>
          <w:szCs w:val="24"/>
        </w:rPr>
        <w:t>troduction</w:t>
      </w:r>
      <w:r w:rsidRPr="009A4B96">
        <w:rPr>
          <w:rFonts w:ascii="Times New Roman" w:hAnsi="Times New Roman" w:cs="Times New Roman"/>
          <w:sz w:val="24"/>
          <w:szCs w:val="24"/>
        </w:rPr>
        <w:t>:</w:t>
      </w:r>
      <w:bookmarkEnd w:id="2"/>
    </w:p>
    <w:p w14:paraId="0C0CDA1F" w14:textId="6196A89B" w:rsidR="00457E9C" w:rsidRDefault="005F5751" w:rsidP="001C6CA4">
      <w:pPr>
        <w:jc w:val="both"/>
        <w:rPr>
          <w:rFonts w:ascii="Times New Roman" w:hAnsi="Times New Roman" w:cs="Times New Roman"/>
          <w:szCs w:val="24"/>
        </w:rPr>
      </w:pPr>
      <w:r w:rsidRPr="005F5751">
        <w:rPr>
          <w:rFonts w:ascii="Times New Roman" w:hAnsi="Times New Roman" w:cs="Times New Roman"/>
          <w:szCs w:val="24"/>
        </w:rPr>
        <w:t>A calculator is a fundamental tool used in daily life for performing mathematical operations quickly and accurately. From simple arithmetic to more complex calculations, calculators are essential in education, business, engineering, and personal finance. In the digital age, software-based calculators offer greater flexibility and accessibility, making them a common feature in computers and mobile devices.</w:t>
      </w:r>
    </w:p>
    <w:p w14:paraId="7374B13B" w14:textId="77777777" w:rsidR="0016369A" w:rsidRDefault="0016369A" w:rsidP="0016369A">
      <w:pPr>
        <w:spacing w:line="288" w:lineRule="auto"/>
        <w:rPr>
          <w:rFonts w:ascii="Times New Roman" w:hAnsi="Times New Roman" w:cs="Times New Roman"/>
          <w:szCs w:val="24"/>
        </w:rPr>
      </w:pPr>
    </w:p>
    <w:p w14:paraId="0867C3BF" w14:textId="77777777" w:rsidR="0082409E" w:rsidRPr="0016369A" w:rsidRDefault="0082409E" w:rsidP="0016369A">
      <w:pPr>
        <w:spacing w:line="288" w:lineRule="auto"/>
        <w:rPr>
          <w:rFonts w:ascii="Times New Roman" w:hAnsi="Times New Roman" w:cs="Times New Roman"/>
          <w:szCs w:val="24"/>
        </w:rPr>
      </w:pPr>
    </w:p>
    <w:p w14:paraId="47D45E68" w14:textId="76F8CAC6" w:rsidR="0016369A" w:rsidRPr="00B77943" w:rsidRDefault="000853CA" w:rsidP="0016369A">
      <w:pPr>
        <w:pStyle w:val="Heading2"/>
        <w:spacing w:before="0"/>
        <w:rPr>
          <w:rFonts w:ascii="Times New Roman" w:hAnsi="Times New Roman" w:cs="Times New Roman"/>
          <w:sz w:val="28"/>
          <w:szCs w:val="28"/>
        </w:rPr>
      </w:pPr>
      <w:bookmarkStart w:id="3" w:name="_Toc197247489"/>
      <w:r>
        <w:rPr>
          <w:rFonts w:ascii="Times New Roman" w:hAnsi="Times New Roman" w:cs="Times New Roman"/>
          <w:sz w:val="28"/>
          <w:szCs w:val="28"/>
        </w:rPr>
        <w:t>Region to</w:t>
      </w:r>
      <w:r w:rsidR="0016369A" w:rsidRPr="00B77943">
        <w:rPr>
          <w:rFonts w:ascii="Times New Roman" w:hAnsi="Times New Roman" w:cs="Times New Roman"/>
          <w:sz w:val="28"/>
          <w:szCs w:val="28"/>
        </w:rPr>
        <w:t xml:space="preserve"> build a calculator?</w:t>
      </w:r>
      <w:bookmarkEnd w:id="3"/>
    </w:p>
    <w:p w14:paraId="39369E63" w14:textId="77777777" w:rsidR="0016369A" w:rsidRPr="00B77943" w:rsidRDefault="0016369A" w:rsidP="0016369A">
      <w:pPr>
        <w:spacing w:line="288" w:lineRule="auto"/>
        <w:rPr>
          <w:rFonts w:ascii="Times New Roman" w:hAnsi="Times New Roman" w:cs="Times New Roman"/>
          <w:szCs w:val="24"/>
        </w:rPr>
      </w:pPr>
      <w:r w:rsidRPr="00B77943">
        <w:rPr>
          <w:rFonts w:ascii="Times New Roman" w:hAnsi="Times New Roman" w:cs="Times New Roman"/>
          <w:szCs w:val="24"/>
        </w:rPr>
        <w:t>To strengthen understanding of JavaFX and GUI development while creating a practical and familiar application that demonstrates core programming concepts.</w:t>
      </w:r>
    </w:p>
    <w:p w14:paraId="7F67174D" w14:textId="77777777" w:rsidR="0016369A" w:rsidRDefault="0016369A" w:rsidP="0016369A">
      <w:pPr>
        <w:spacing w:line="288" w:lineRule="auto"/>
        <w:rPr>
          <w:rFonts w:ascii="Times New Roman" w:hAnsi="Times New Roman" w:cs="Times New Roman"/>
          <w:szCs w:val="24"/>
        </w:rPr>
      </w:pPr>
    </w:p>
    <w:p w14:paraId="721A8828" w14:textId="77777777" w:rsidR="0082409E" w:rsidRPr="00B77943" w:rsidRDefault="0082409E" w:rsidP="0016369A">
      <w:pPr>
        <w:spacing w:line="288" w:lineRule="auto"/>
        <w:rPr>
          <w:rFonts w:ascii="Times New Roman" w:hAnsi="Times New Roman" w:cs="Times New Roman"/>
          <w:szCs w:val="24"/>
        </w:rPr>
      </w:pPr>
    </w:p>
    <w:p w14:paraId="30F5CEEC" w14:textId="0ABFE443" w:rsidR="0016369A" w:rsidRPr="00B77943" w:rsidRDefault="000853CA" w:rsidP="0016369A">
      <w:pPr>
        <w:pStyle w:val="Heading2"/>
        <w:spacing w:before="0"/>
        <w:rPr>
          <w:rFonts w:ascii="Times New Roman" w:hAnsi="Times New Roman" w:cs="Times New Roman"/>
          <w:sz w:val="28"/>
          <w:szCs w:val="28"/>
        </w:rPr>
      </w:pPr>
      <w:bookmarkStart w:id="4" w:name="_Toc197247490"/>
      <w:r>
        <w:rPr>
          <w:rFonts w:ascii="Times New Roman" w:hAnsi="Times New Roman" w:cs="Times New Roman"/>
          <w:sz w:val="28"/>
          <w:szCs w:val="28"/>
        </w:rPr>
        <w:t>G</w:t>
      </w:r>
      <w:r w:rsidR="0016369A" w:rsidRPr="00B77943">
        <w:rPr>
          <w:rFonts w:ascii="Times New Roman" w:hAnsi="Times New Roman" w:cs="Times New Roman"/>
          <w:sz w:val="28"/>
          <w:szCs w:val="28"/>
        </w:rPr>
        <w:t>oals of this project?</w:t>
      </w:r>
      <w:bookmarkEnd w:id="4"/>
    </w:p>
    <w:p w14:paraId="6F20A509" w14:textId="37BEEC2F" w:rsidR="0016369A" w:rsidRPr="00B77943" w:rsidRDefault="0016369A" w:rsidP="0016369A">
      <w:pPr>
        <w:pStyle w:val="ListParagraph"/>
        <w:numPr>
          <w:ilvl w:val="0"/>
          <w:numId w:val="11"/>
        </w:numPr>
        <w:rPr>
          <w:rFonts w:ascii="Times New Roman" w:hAnsi="Times New Roman" w:cs="Times New Roman"/>
          <w:szCs w:val="24"/>
        </w:rPr>
      </w:pPr>
      <w:r w:rsidRPr="00B77943">
        <w:rPr>
          <w:rFonts w:ascii="Times New Roman" w:hAnsi="Times New Roman" w:cs="Times New Roman"/>
          <w:szCs w:val="24"/>
        </w:rPr>
        <w:t>To implement a fully functional calculator with basic arithmetic and utility operations.</w:t>
      </w:r>
    </w:p>
    <w:p w14:paraId="05823B32" w14:textId="3277AA21" w:rsidR="0016369A" w:rsidRPr="00B77943" w:rsidRDefault="0016369A" w:rsidP="0016369A">
      <w:pPr>
        <w:pStyle w:val="ListParagraph"/>
        <w:numPr>
          <w:ilvl w:val="0"/>
          <w:numId w:val="11"/>
        </w:numPr>
        <w:rPr>
          <w:rFonts w:ascii="Times New Roman" w:hAnsi="Times New Roman" w:cs="Times New Roman"/>
          <w:szCs w:val="24"/>
        </w:rPr>
      </w:pPr>
      <w:r w:rsidRPr="00B77943">
        <w:rPr>
          <w:rFonts w:ascii="Times New Roman" w:hAnsi="Times New Roman" w:cs="Times New Roman"/>
          <w:szCs w:val="24"/>
        </w:rPr>
        <w:t>To create a responsive and intuitive user interface.</w:t>
      </w:r>
    </w:p>
    <w:p w14:paraId="70259194" w14:textId="77777777" w:rsidR="0016369A" w:rsidRPr="00B77943" w:rsidRDefault="0016369A" w:rsidP="0016369A">
      <w:pPr>
        <w:pStyle w:val="ListParagraph"/>
        <w:numPr>
          <w:ilvl w:val="0"/>
          <w:numId w:val="11"/>
        </w:numPr>
        <w:rPr>
          <w:rFonts w:ascii="Times New Roman" w:hAnsi="Times New Roman" w:cs="Times New Roman"/>
          <w:szCs w:val="24"/>
        </w:rPr>
      </w:pPr>
      <w:r w:rsidRPr="00B77943">
        <w:rPr>
          <w:rFonts w:ascii="Times New Roman" w:hAnsi="Times New Roman" w:cs="Times New Roman"/>
          <w:szCs w:val="24"/>
        </w:rPr>
        <w:t>To practice event handling, layout management, and user input validation.</w:t>
      </w:r>
    </w:p>
    <w:p w14:paraId="6C4EBF3E" w14:textId="77777777" w:rsidR="0016369A" w:rsidRPr="00B77943" w:rsidRDefault="0016369A" w:rsidP="0016369A">
      <w:pPr>
        <w:spacing w:line="288" w:lineRule="auto"/>
        <w:rPr>
          <w:rFonts w:ascii="Times New Roman" w:hAnsi="Times New Roman" w:cs="Times New Roman"/>
          <w:szCs w:val="24"/>
        </w:rPr>
      </w:pPr>
    </w:p>
    <w:p w14:paraId="6CAD65FE" w14:textId="5F82C590" w:rsidR="0016369A" w:rsidRPr="00B77943" w:rsidRDefault="000853CA" w:rsidP="0016369A">
      <w:pPr>
        <w:pStyle w:val="Heading2"/>
        <w:spacing w:before="0"/>
        <w:rPr>
          <w:rFonts w:ascii="Times New Roman" w:hAnsi="Times New Roman" w:cs="Times New Roman"/>
          <w:sz w:val="28"/>
          <w:szCs w:val="28"/>
        </w:rPr>
      </w:pPr>
      <w:bookmarkStart w:id="5" w:name="_Toc197247491"/>
      <w:r>
        <w:rPr>
          <w:rFonts w:ascii="Times New Roman" w:hAnsi="Times New Roman" w:cs="Times New Roman"/>
          <w:sz w:val="28"/>
          <w:szCs w:val="28"/>
        </w:rPr>
        <w:t>T</w:t>
      </w:r>
      <w:r w:rsidR="0016369A" w:rsidRPr="00B77943">
        <w:rPr>
          <w:rFonts w:ascii="Times New Roman" w:hAnsi="Times New Roman" w:cs="Times New Roman"/>
          <w:sz w:val="28"/>
          <w:szCs w:val="28"/>
        </w:rPr>
        <w:t>echnologies use</w:t>
      </w:r>
      <w:r w:rsidR="001F2A98">
        <w:rPr>
          <w:rFonts w:ascii="Times New Roman" w:hAnsi="Times New Roman" w:cs="Times New Roman"/>
          <w:sz w:val="28"/>
          <w:szCs w:val="28"/>
        </w:rPr>
        <w:t xml:space="preserve"> in this project</w:t>
      </w:r>
      <w:r w:rsidR="0016369A" w:rsidRPr="00B77943">
        <w:rPr>
          <w:rFonts w:ascii="Times New Roman" w:hAnsi="Times New Roman" w:cs="Times New Roman"/>
          <w:sz w:val="28"/>
          <w:szCs w:val="28"/>
        </w:rPr>
        <w:t>?</w:t>
      </w:r>
      <w:bookmarkEnd w:id="5"/>
    </w:p>
    <w:p w14:paraId="3EEA4EBB" w14:textId="63F98726" w:rsidR="0016369A" w:rsidRPr="00B77943" w:rsidRDefault="0016369A" w:rsidP="0016369A">
      <w:pPr>
        <w:pStyle w:val="ListParagraph"/>
        <w:numPr>
          <w:ilvl w:val="0"/>
          <w:numId w:val="10"/>
        </w:numPr>
        <w:spacing w:line="288" w:lineRule="auto"/>
        <w:rPr>
          <w:rFonts w:ascii="Times New Roman" w:hAnsi="Times New Roman" w:cs="Times New Roman"/>
          <w:szCs w:val="24"/>
        </w:rPr>
      </w:pPr>
      <w:r w:rsidRPr="00B77943">
        <w:rPr>
          <w:rFonts w:ascii="Times New Roman" w:hAnsi="Times New Roman" w:cs="Times New Roman"/>
          <w:szCs w:val="24"/>
        </w:rPr>
        <w:t>Java as the main programming language.</w:t>
      </w:r>
    </w:p>
    <w:p w14:paraId="1F514B98" w14:textId="76C2B91C" w:rsidR="0016369A" w:rsidRPr="00B77943" w:rsidRDefault="0016369A" w:rsidP="0016369A">
      <w:pPr>
        <w:pStyle w:val="ListParagraph"/>
        <w:numPr>
          <w:ilvl w:val="0"/>
          <w:numId w:val="10"/>
        </w:numPr>
        <w:spacing w:line="288" w:lineRule="auto"/>
        <w:rPr>
          <w:rFonts w:ascii="Times New Roman" w:hAnsi="Times New Roman" w:cs="Times New Roman"/>
          <w:szCs w:val="24"/>
        </w:rPr>
      </w:pPr>
      <w:r w:rsidRPr="00B77943">
        <w:rPr>
          <w:rFonts w:ascii="Times New Roman" w:hAnsi="Times New Roman" w:cs="Times New Roman"/>
          <w:szCs w:val="24"/>
        </w:rPr>
        <w:t>JavaFX for building the graphical user interface.</w:t>
      </w:r>
    </w:p>
    <w:p w14:paraId="03DF2AD3" w14:textId="0CCDC144" w:rsidR="005F5751" w:rsidRPr="00B77943" w:rsidRDefault="0016369A" w:rsidP="0016369A">
      <w:pPr>
        <w:pStyle w:val="ListParagraph"/>
        <w:numPr>
          <w:ilvl w:val="0"/>
          <w:numId w:val="10"/>
        </w:numPr>
        <w:spacing w:line="288" w:lineRule="auto"/>
        <w:rPr>
          <w:rFonts w:ascii="Times New Roman" w:hAnsi="Times New Roman" w:cs="Times New Roman"/>
          <w:szCs w:val="24"/>
        </w:rPr>
      </w:pPr>
      <w:r w:rsidRPr="00B77943">
        <w:rPr>
          <w:rFonts w:ascii="Times New Roman" w:hAnsi="Times New Roman" w:cs="Times New Roman"/>
          <w:szCs w:val="24"/>
        </w:rPr>
        <w:t>Object-Oriented Programming (OOP) principles to structure and manage application logic cleanly and modularly.</w:t>
      </w:r>
    </w:p>
    <w:p w14:paraId="31497F62" w14:textId="77777777" w:rsidR="005F5751" w:rsidRDefault="005F5751" w:rsidP="00A40390">
      <w:pPr>
        <w:rPr>
          <w:rFonts w:ascii="Times New Roman" w:hAnsi="Times New Roman" w:cs="Times New Roman"/>
          <w:szCs w:val="24"/>
        </w:rPr>
      </w:pPr>
    </w:p>
    <w:p w14:paraId="1A6A3028" w14:textId="77777777" w:rsidR="0082409E" w:rsidRDefault="0082409E" w:rsidP="00A40390">
      <w:pPr>
        <w:rPr>
          <w:rFonts w:ascii="Times New Roman" w:hAnsi="Times New Roman" w:cs="Times New Roman"/>
          <w:szCs w:val="24"/>
        </w:rPr>
      </w:pPr>
    </w:p>
    <w:p w14:paraId="254A0C3F" w14:textId="521C5019" w:rsidR="00E627BF" w:rsidRPr="009A4B96" w:rsidRDefault="00000000" w:rsidP="00A40390">
      <w:pPr>
        <w:pStyle w:val="Heading1"/>
        <w:spacing w:before="0"/>
        <w:rPr>
          <w:rFonts w:ascii="Times New Roman" w:hAnsi="Times New Roman" w:cs="Times New Roman"/>
          <w:sz w:val="24"/>
          <w:szCs w:val="24"/>
        </w:rPr>
      </w:pPr>
      <w:bookmarkStart w:id="6" w:name="_Toc197247492"/>
      <w:r w:rsidRPr="009A4B96">
        <w:rPr>
          <w:rFonts w:ascii="Times New Roman" w:hAnsi="Times New Roman" w:cs="Times New Roman"/>
          <w:sz w:val="24"/>
          <w:szCs w:val="24"/>
        </w:rPr>
        <w:lastRenderedPageBreak/>
        <w:t xml:space="preserve">4. </w:t>
      </w:r>
      <w:r w:rsidR="0032211B" w:rsidRPr="0032211B">
        <w:rPr>
          <w:rFonts w:ascii="Times New Roman" w:hAnsi="Times New Roman" w:cs="Times New Roman"/>
          <w:sz w:val="24"/>
          <w:szCs w:val="24"/>
        </w:rPr>
        <w:t>Review / Background</w:t>
      </w:r>
      <w:r w:rsidRPr="009A4B96">
        <w:rPr>
          <w:rFonts w:ascii="Times New Roman" w:hAnsi="Times New Roman" w:cs="Times New Roman"/>
          <w:sz w:val="24"/>
          <w:szCs w:val="24"/>
        </w:rPr>
        <w:t>:</w:t>
      </w:r>
      <w:bookmarkEnd w:id="6"/>
    </w:p>
    <w:p w14:paraId="5101D614" w14:textId="4E7E9CF3" w:rsidR="001C6CA4" w:rsidRPr="001C6CA4" w:rsidRDefault="001C6CA4" w:rsidP="001C6CA4">
      <w:pPr>
        <w:jc w:val="both"/>
        <w:rPr>
          <w:rFonts w:ascii="Times New Roman" w:hAnsi="Times New Roman" w:cs="Times New Roman"/>
        </w:rPr>
      </w:pPr>
      <w:r w:rsidRPr="001C6CA4">
        <w:rPr>
          <w:rFonts w:ascii="Times New Roman" w:hAnsi="Times New Roman" w:cs="Times New Roman"/>
        </w:rPr>
        <w:t>JavaFX is a Java library used to build rich desktop applications with graphical user interfaces. It is suitable for GUI applications because it offers built-in support for modern UI components, styling with CSS, and event handling, making it easy to design interactive and visually appealing interfaces.</w:t>
      </w:r>
    </w:p>
    <w:p w14:paraId="015B1260" w14:textId="77777777" w:rsidR="00457E9C" w:rsidRDefault="00457E9C" w:rsidP="00A40390">
      <w:pPr>
        <w:rPr>
          <w:rFonts w:ascii="Times New Roman" w:hAnsi="Times New Roman" w:cs="Times New Roman"/>
          <w:szCs w:val="24"/>
        </w:rPr>
      </w:pPr>
    </w:p>
    <w:p w14:paraId="6677F6D6" w14:textId="77777777" w:rsidR="0082409E" w:rsidRDefault="0082409E" w:rsidP="00A40390">
      <w:pPr>
        <w:rPr>
          <w:rFonts w:ascii="Times New Roman" w:hAnsi="Times New Roman" w:cs="Times New Roman"/>
          <w:szCs w:val="24"/>
        </w:rPr>
      </w:pPr>
    </w:p>
    <w:p w14:paraId="27EA6DD3" w14:textId="77777777" w:rsidR="0082409E" w:rsidRPr="009A4B96" w:rsidRDefault="0082409E" w:rsidP="00A40390">
      <w:pPr>
        <w:rPr>
          <w:rFonts w:ascii="Times New Roman" w:hAnsi="Times New Roman" w:cs="Times New Roman"/>
          <w:szCs w:val="24"/>
        </w:rPr>
      </w:pPr>
    </w:p>
    <w:p w14:paraId="244EC100" w14:textId="44E7FF4A" w:rsidR="00E627BF" w:rsidRPr="009A4B96" w:rsidRDefault="00000000" w:rsidP="00A40390">
      <w:pPr>
        <w:pStyle w:val="Heading1"/>
        <w:spacing w:before="0"/>
        <w:rPr>
          <w:rFonts w:ascii="Times New Roman" w:hAnsi="Times New Roman" w:cs="Times New Roman"/>
          <w:sz w:val="24"/>
          <w:szCs w:val="24"/>
        </w:rPr>
      </w:pPr>
      <w:bookmarkStart w:id="7" w:name="_Toc197247493"/>
      <w:r w:rsidRPr="009A4B96">
        <w:rPr>
          <w:rFonts w:ascii="Times New Roman" w:hAnsi="Times New Roman" w:cs="Times New Roman"/>
          <w:sz w:val="24"/>
          <w:szCs w:val="24"/>
        </w:rPr>
        <w:t xml:space="preserve">5. </w:t>
      </w:r>
      <w:r w:rsidR="0004575F" w:rsidRPr="0004575F">
        <w:rPr>
          <w:rFonts w:ascii="Times New Roman" w:hAnsi="Times New Roman" w:cs="Times New Roman"/>
          <w:sz w:val="24"/>
          <w:szCs w:val="24"/>
        </w:rPr>
        <w:t>System Design</w:t>
      </w:r>
      <w:r w:rsidR="0004575F">
        <w:rPr>
          <w:rFonts w:ascii="Times New Roman" w:hAnsi="Times New Roman" w:cs="Times New Roman"/>
          <w:sz w:val="24"/>
          <w:szCs w:val="24"/>
        </w:rPr>
        <w:t xml:space="preserve"> &amp; </w:t>
      </w:r>
      <w:r w:rsidRPr="009A4B96">
        <w:rPr>
          <w:rFonts w:ascii="Times New Roman" w:hAnsi="Times New Roman" w:cs="Times New Roman"/>
          <w:sz w:val="24"/>
          <w:szCs w:val="24"/>
        </w:rPr>
        <w:t>Output (</w:t>
      </w:r>
      <w:r w:rsidR="0004575F">
        <w:rPr>
          <w:rFonts w:ascii="Times New Roman" w:hAnsi="Times New Roman" w:cs="Times New Roman"/>
          <w:sz w:val="24"/>
          <w:szCs w:val="24"/>
        </w:rPr>
        <w:t xml:space="preserve">With </w:t>
      </w:r>
      <w:r w:rsidR="00C653D7">
        <w:rPr>
          <w:rFonts w:ascii="Times New Roman" w:hAnsi="Times New Roman" w:cs="Times New Roman"/>
          <w:sz w:val="24"/>
          <w:szCs w:val="24"/>
        </w:rPr>
        <w:t>Visual Represent</w:t>
      </w:r>
      <w:r w:rsidRPr="009A4B96">
        <w:rPr>
          <w:rFonts w:ascii="Times New Roman" w:hAnsi="Times New Roman" w:cs="Times New Roman"/>
          <w:sz w:val="24"/>
          <w:szCs w:val="24"/>
        </w:rPr>
        <w:t>):</w:t>
      </w:r>
      <w:bookmarkEnd w:id="7"/>
    </w:p>
    <w:p w14:paraId="083AD127" w14:textId="77777777" w:rsidR="00B742D0" w:rsidRPr="00B742D0" w:rsidRDefault="00B742D0" w:rsidP="009A3DE3">
      <w:pPr>
        <w:jc w:val="both"/>
        <w:rPr>
          <w:rFonts w:ascii="Times New Roman" w:hAnsi="Times New Roman" w:cs="Times New Roman"/>
          <w:szCs w:val="24"/>
        </w:rPr>
      </w:pPr>
      <w:r w:rsidRPr="00B742D0">
        <w:rPr>
          <w:rFonts w:ascii="Times New Roman" w:hAnsi="Times New Roman" w:cs="Times New Roman"/>
          <w:szCs w:val="24"/>
        </w:rPr>
        <w:t xml:space="preserve">The calculator is structured using a clean and intuitive layout built with JavaFX. The graphical user interface (GUI) follows a grid-based design, where buttons are arranged in a </w:t>
      </w:r>
      <w:proofErr w:type="spellStart"/>
      <w:r w:rsidRPr="00B742D0">
        <w:rPr>
          <w:rFonts w:ascii="Times New Roman" w:hAnsi="Times New Roman" w:cs="Times New Roman"/>
          <w:b/>
          <w:bCs/>
          <w:szCs w:val="24"/>
        </w:rPr>
        <w:t>GridPane</w:t>
      </w:r>
      <w:proofErr w:type="spellEnd"/>
      <w:r w:rsidRPr="00B742D0">
        <w:rPr>
          <w:rFonts w:ascii="Times New Roman" w:hAnsi="Times New Roman" w:cs="Times New Roman"/>
          <w:szCs w:val="24"/>
        </w:rPr>
        <w:t xml:space="preserve"> to resemble a traditional calculator layout. At the top, a non-editable </w:t>
      </w:r>
      <w:proofErr w:type="spellStart"/>
      <w:r w:rsidRPr="00B742D0">
        <w:rPr>
          <w:rFonts w:ascii="Times New Roman" w:hAnsi="Times New Roman" w:cs="Times New Roman"/>
          <w:b/>
          <w:bCs/>
          <w:szCs w:val="24"/>
        </w:rPr>
        <w:t>TextField</w:t>
      </w:r>
      <w:proofErr w:type="spellEnd"/>
      <w:r w:rsidRPr="00B742D0">
        <w:rPr>
          <w:rFonts w:ascii="Times New Roman" w:hAnsi="Times New Roman" w:cs="Times New Roman"/>
          <w:szCs w:val="24"/>
        </w:rPr>
        <w:t xml:space="preserve"> serves as the display area for inputs and results.</w:t>
      </w:r>
    </w:p>
    <w:p w14:paraId="53766EE7" w14:textId="77777777" w:rsidR="00B742D0" w:rsidRDefault="00B742D0" w:rsidP="00B742D0">
      <w:pPr>
        <w:rPr>
          <w:rFonts w:ascii="Times New Roman" w:hAnsi="Times New Roman" w:cs="Times New Roman"/>
          <w:szCs w:val="24"/>
        </w:rPr>
      </w:pPr>
    </w:p>
    <w:p w14:paraId="5199637F" w14:textId="77777777" w:rsidR="0082409E" w:rsidRDefault="0082409E" w:rsidP="00B742D0">
      <w:pPr>
        <w:rPr>
          <w:rFonts w:ascii="Times New Roman" w:hAnsi="Times New Roman" w:cs="Times New Roman"/>
          <w:szCs w:val="24"/>
        </w:rPr>
      </w:pPr>
    </w:p>
    <w:p w14:paraId="34C429B2" w14:textId="77777777" w:rsidR="0082409E" w:rsidRPr="00B742D0" w:rsidRDefault="0082409E" w:rsidP="00B742D0">
      <w:pPr>
        <w:rPr>
          <w:rFonts w:ascii="Times New Roman" w:hAnsi="Times New Roman" w:cs="Times New Roman"/>
          <w:szCs w:val="24"/>
        </w:rPr>
      </w:pPr>
    </w:p>
    <w:p w14:paraId="114451A4" w14:textId="26C724FE" w:rsidR="00B742D0" w:rsidRPr="000853CA" w:rsidRDefault="00B742D0" w:rsidP="009B6183">
      <w:pPr>
        <w:pStyle w:val="Heading2"/>
        <w:spacing w:before="0"/>
        <w:rPr>
          <w:rFonts w:ascii="Times New Roman" w:hAnsi="Times New Roman" w:cs="Times New Roman"/>
          <w:sz w:val="24"/>
          <w:szCs w:val="22"/>
        </w:rPr>
      </w:pPr>
      <w:bookmarkStart w:id="8" w:name="_Toc197247494"/>
      <w:r w:rsidRPr="000853CA">
        <w:rPr>
          <w:rFonts w:ascii="Times New Roman" w:hAnsi="Times New Roman" w:cs="Times New Roman"/>
          <w:sz w:val="24"/>
          <w:szCs w:val="24"/>
        </w:rPr>
        <w:t>Components Used:</w:t>
      </w:r>
      <w:bookmarkEnd w:id="8"/>
    </w:p>
    <w:p w14:paraId="7009DDEF" w14:textId="40E2FCD7" w:rsidR="00B742D0" w:rsidRPr="009B6183" w:rsidRDefault="00B742D0" w:rsidP="009B6183">
      <w:pPr>
        <w:pStyle w:val="ListParagraph"/>
        <w:numPr>
          <w:ilvl w:val="0"/>
          <w:numId w:val="14"/>
        </w:numPr>
        <w:rPr>
          <w:rFonts w:ascii="Times New Roman" w:hAnsi="Times New Roman" w:cs="Times New Roman"/>
          <w:szCs w:val="24"/>
        </w:rPr>
      </w:pPr>
      <w:r w:rsidRPr="009B6183">
        <w:rPr>
          <w:rFonts w:ascii="Times New Roman" w:hAnsi="Times New Roman" w:cs="Times New Roman"/>
          <w:szCs w:val="24"/>
        </w:rPr>
        <w:t xml:space="preserve">A </w:t>
      </w:r>
      <w:proofErr w:type="spellStart"/>
      <w:r w:rsidRPr="009B6183">
        <w:rPr>
          <w:rFonts w:ascii="Times New Roman" w:hAnsi="Times New Roman" w:cs="Times New Roman"/>
          <w:b/>
          <w:bCs/>
          <w:szCs w:val="24"/>
        </w:rPr>
        <w:t>TextField</w:t>
      </w:r>
      <w:proofErr w:type="spellEnd"/>
      <w:r w:rsidRPr="009B6183">
        <w:rPr>
          <w:rFonts w:ascii="Times New Roman" w:hAnsi="Times New Roman" w:cs="Times New Roman"/>
          <w:szCs w:val="24"/>
        </w:rPr>
        <w:t xml:space="preserve"> for displaying numbers, operations, and results.</w:t>
      </w:r>
    </w:p>
    <w:p w14:paraId="5B370CA0" w14:textId="77777777" w:rsidR="0082409E" w:rsidRDefault="00B742D0" w:rsidP="009B6183">
      <w:pPr>
        <w:pStyle w:val="ListParagraph"/>
        <w:numPr>
          <w:ilvl w:val="0"/>
          <w:numId w:val="14"/>
        </w:numPr>
        <w:rPr>
          <w:rFonts w:ascii="Times New Roman" w:hAnsi="Times New Roman" w:cs="Times New Roman"/>
          <w:szCs w:val="24"/>
        </w:rPr>
      </w:pPr>
      <w:r w:rsidRPr="009B6183">
        <w:rPr>
          <w:rFonts w:ascii="Times New Roman" w:hAnsi="Times New Roman" w:cs="Times New Roman"/>
          <w:szCs w:val="24"/>
        </w:rPr>
        <w:t xml:space="preserve">Multiple </w:t>
      </w:r>
      <w:r w:rsidRPr="009B6183">
        <w:rPr>
          <w:rFonts w:ascii="Times New Roman" w:hAnsi="Times New Roman" w:cs="Times New Roman"/>
          <w:b/>
          <w:bCs/>
          <w:szCs w:val="24"/>
        </w:rPr>
        <w:t>Button</w:t>
      </w:r>
      <w:r w:rsidRPr="009B6183">
        <w:rPr>
          <w:rFonts w:ascii="Times New Roman" w:hAnsi="Times New Roman" w:cs="Times New Roman"/>
          <w:szCs w:val="24"/>
        </w:rPr>
        <w:t xml:space="preserve"> elements representing digits, operations </w:t>
      </w:r>
      <w:r w:rsidRPr="009B6183">
        <w:rPr>
          <w:rFonts w:ascii="Times New Roman" w:hAnsi="Times New Roman" w:cs="Times New Roman"/>
          <w:b/>
          <w:bCs/>
          <w:szCs w:val="24"/>
        </w:rPr>
        <w:t>(e.g., +, -, *, /)</w:t>
      </w:r>
      <w:r w:rsidRPr="009B6183">
        <w:rPr>
          <w:rFonts w:ascii="Times New Roman" w:hAnsi="Times New Roman" w:cs="Times New Roman"/>
          <w:szCs w:val="24"/>
        </w:rPr>
        <w:t xml:space="preserve">, utility </w:t>
      </w:r>
    </w:p>
    <w:p w14:paraId="45941412" w14:textId="69EC2FF6" w:rsidR="00B742D0" w:rsidRPr="009B6183" w:rsidRDefault="00B742D0" w:rsidP="009B6183">
      <w:pPr>
        <w:pStyle w:val="ListParagraph"/>
        <w:numPr>
          <w:ilvl w:val="0"/>
          <w:numId w:val="14"/>
        </w:numPr>
        <w:rPr>
          <w:rFonts w:ascii="Times New Roman" w:hAnsi="Times New Roman" w:cs="Times New Roman"/>
          <w:szCs w:val="24"/>
        </w:rPr>
      </w:pPr>
      <w:r w:rsidRPr="009B6183">
        <w:rPr>
          <w:rFonts w:ascii="Times New Roman" w:hAnsi="Times New Roman" w:cs="Times New Roman"/>
          <w:szCs w:val="24"/>
        </w:rPr>
        <w:t xml:space="preserve">functions </w:t>
      </w:r>
      <w:r w:rsidRPr="009B6183">
        <w:rPr>
          <w:rFonts w:ascii="Times New Roman" w:hAnsi="Times New Roman" w:cs="Times New Roman"/>
          <w:b/>
          <w:bCs/>
          <w:szCs w:val="24"/>
        </w:rPr>
        <w:t>(C, CE, %, ±)</w:t>
      </w:r>
      <w:r w:rsidRPr="009B6183">
        <w:rPr>
          <w:rFonts w:ascii="Times New Roman" w:hAnsi="Times New Roman" w:cs="Times New Roman"/>
          <w:szCs w:val="24"/>
        </w:rPr>
        <w:t xml:space="preserve">, and the equals sign </w:t>
      </w:r>
      <w:r w:rsidRPr="009B6183">
        <w:rPr>
          <w:rFonts w:ascii="Times New Roman" w:hAnsi="Times New Roman" w:cs="Times New Roman"/>
          <w:b/>
          <w:bCs/>
          <w:szCs w:val="24"/>
        </w:rPr>
        <w:t>(=)</w:t>
      </w:r>
      <w:r w:rsidR="00E17AB1" w:rsidRPr="009B6183">
        <w:rPr>
          <w:rFonts w:ascii="Times New Roman" w:hAnsi="Times New Roman" w:cs="Times New Roman"/>
          <w:szCs w:val="24"/>
        </w:rPr>
        <w:t>.</w:t>
      </w:r>
    </w:p>
    <w:p w14:paraId="5CD2CA88" w14:textId="77777777" w:rsidR="00B742D0" w:rsidRDefault="00B742D0" w:rsidP="00B742D0">
      <w:pPr>
        <w:rPr>
          <w:rFonts w:ascii="Times New Roman" w:hAnsi="Times New Roman" w:cs="Times New Roman"/>
          <w:szCs w:val="24"/>
        </w:rPr>
      </w:pPr>
    </w:p>
    <w:p w14:paraId="18071A7F" w14:textId="77777777" w:rsidR="0082409E" w:rsidRPr="00B742D0" w:rsidRDefault="0082409E" w:rsidP="00B742D0">
      <w:pPr>
        <w:rPr>
          <w:rFonts w:ascii="Times New Roman" w:hAnsi="Times New Roman" w:cs="Times New Roman"/>
          <w:szCs w:val="24"/>
        </w:rPr>
      </w:pPr>
    </w:p>
    <w:p w14:paraId="1F1C8291" w14:textId="5F0A9267" w:rsidR="00B742D0" w:rsidRPr="000853CA" w:rsidRDefault="00B742D0" w:rsidP="009B6183">
      <w:pPr>
        <w:pStyle w:val="Heading2"/>
        <w:spacing w:before="0"/>
        <w:rPr>
          <w:rFonts w:ascii="Times New Roman" w:hAnsi="Times New Roman" w:cs="Times New Roman"/>
          <w:sz w:val="24"/>
          <w:szCs w:val="22"/>
        </w:rPr>
      </w:pPr>
      <w:bookmarkStart w:id="9" w:name="_Toc197247495"/>
      <w:r w:rsidRPr="000853CA">
        <w:rPr>
          <w:rFonts w:ascii="Times New Roman" w:hAnsi="Times New Roman" w:cs="Times New Roman"/>
          <w:sz w:val="24"/>
          <w:szCs w:val="24"/>
        </w:rPr>
        <w:t>User Input Handling:</w:t>
      </w:r>
      <w:bookmarkEnd w:id="9"/>
    </w:p>
    <w:p w14:paraId="09E5D61C" w14:textId="339F7281" w:rsidR="00B742D0" w:rsidRPr="009B6183" w:rsidRDefault="00B742D0" w:rsidP="009B6183">
      <w:pPr>
        <w:pStyle w:val="ListParagraph"/>
        <w:numPr>
          <w:ilvl w:val="0"/>
          <w:numId w:val="13"/>
        </w:numPr>
        <w:rPr>
          <w:rFonts w:ascii="Times New Roman" w:hAnsi="Times New Roman" w:cs="Times New Roman"/>
          <w:szCs w:val="24"/>
        </w:rPr>
      </w:pPr>
      <w:r w:rsidRPr="009B6183">
        <w:rPr>
          <w:rFonts w:ascii="Times New Roman" w:hAnsi="Times New Roman" w:cs="Times New Roman"/>
          <w:szCs w:val="24"/>
        </w:rPr>
        <w:t>Mouse Input: Each button is interactive and responds to mouse clicks, triggering the appropriate action.</w:t>
      </w:r>
    </w:p>
    <w:p w14:paraId="5153B81A" w14:textId="77777777" w:rsidR="00B742D0" w:rsidRPr="009B6183" w:rsidRDefault="00B742D0" w:rsidP="009B6183">
      <w:pPr>
        <w:pStyle w:val="ListParagraph"/>
        <w:numPr>
          <w:ilvl w:val="0"/>
          <w:numId w:val="13"/>
        </w:numPr>
        <w:rPr>
          <w:rFonts w:ascii="Times New Roman" w:hAnsi="Times New Roman" w:cs="Times New Roman"/>
          <w:szCs w:val="24"/>
        </w:rPr>
      </w:pPr>
      <w:r w:rsidRPr="009B6183">
        <w:rPr>
          <w:rFonts w:ascii="Times New Roman" w:hAnsi="Times New Roman" w:cs="Times New Roman"/>
          <w:szCs w:val="24"/>
        </w:rPr>
        <w:t>Keyboard Input: The application listens for key presses, allowing the user to input numbers and operations via the keyboard for faster interaction.</w:t>
      </w:r>
    </w:p>
    <w:p w14:paraId="13CAA5AC" w14:textId="77777777" w:rsidR="00B742D0" w:rsidRDefault="00B742D0" w:rsidP="00B742D0">
      <w:pPr>
        <w:rPr>
          <w:rFonts w:ascii="Times New Roman" w:hAnsi="Times New Roman" w:cs="Times New Roman"/>
          <w:szCs w:val="24"/>
        </w:rPr>
      </w:pPr>
    </w:p>
    <w:p w14:paraId="2C4F9BED" w14:textId="77777777" w:rsidR="0082409E" w:rsidRDefault="0082409E" w:rsidP="00B742D0">
      <w:pPr>
        <w:rPr>
          <w:rFonts w:ascii="Times New Roman" w:hAnsi="Times New Roman" w:cs="Times New Roman"/>
          <w:szCs w:val="24"/>
        </w:rPr>
      </w:pPr>
    </w:p>
    <w:p w14:paraId="4C810182" w14:textId="77777777" w:rsidR="0082409E" w:rsidRPr="00B742D0" w:rsidRDefault="0082409E" w:rsidP="00B742D0">
      <w:pPr>
        <w:rPr>
          <w:rFonts w:ascii="Times New Roman" w:hAnsi="Times New Roman" w:cs="Times New Roman"/>
          <w:szCs w:val="24"/>
        </w:rPr>
      </w:pPr>
    </w:p>
    <w:p w14:paraId="72DCA532" w14:textId="06F886B9" w:rsidR="00B742D0" w:rsidRPr="000853CA" w:rsidRDefault="00B742D0" w:rsidP="009B6183">
      <w:pPr>
        <w:pStyle w:val="Heading2"/>
        <w:spacing w:before="0"/>
        <w:rPr>
          <w:rFonts w:ascii="Times New Roman" w:hAnsi="Times New Roman" w:cs="Times New Roman"/>
          <w:sz w:val="24"/>
          <w:szCs w:val="22"/>
        </w:rPr>
      </w:pPr>
      <w:bookmarkStart w:id="10" w:name="_Toc197247496"/>
      <w:r w:rsidRPr="000853CA">
        <w:rPr>
          <w:rFonts w:ascii="Times New Roman" w:hAnsi="Times New Roman" w:cs="Times New Roman"/>
          <w:sz w:val="24"/>
          <w:szCs w:val="24"/>
        </w:rPr>
        <w:t>Event Handling:</w:t>
      </w:r>
      <w:bookmarkEnd w:id="10"/>
    </w:p>
    <w:p w14:paraId="29D9B725" w14:textId="0755221B" w:rsidR="00B742D0" w:rsidRPr="009B6183" w:rsidRDefault="00B742D0" w:rsidP="009B6183">
      <w:pPr>
        <w:pStyle w:val="ListParagraph"/>
        <w:numPr>
          <w:ilvl w:val="0"/>
          <w:numId w:val="12"/>
        </w:numPr>
        <w:rPr>
          <w:rFonts w:ascii="Times New Roman" w:hAnsi="Times New Roman" w:cs="Times New Roman"/>
          <w:szCs w:val="24"/>
        </w:rPr>
      </w:pPr>
      <w:r w:rsidRPr="009B6183">
        <w:rPr>
          <w:rFonts w:ascii="Times New Roman" w:hAnsi="Times New Roman" w:cs="Times New Roman"/>
          <w:szCs w:val="24"/>
        </w:rPr>
        <w:t xml:space="preserve">Each button is assigned an action event handler using </w:t>
      </w:r>
      <w:proofErr w:type="spellStart"/>
      <w:r w:rsidRPr="009B6183">
        <w:rPr>
          <w:rFonts w:ascii="Times New Roman" w:hAnsi="Times New Roman" w:cs="Times New Roman"/>
          <w:b/>
          <w:bCs/>
          <w:szCs w:val="24"/>
        </w:rPr>
        <w:t>setOnAction</w:t>
      </w:r>
      <w:proofErr w:type="spellEnd"/>
      <w:r w:rsidRPr="009B6183">
        <w:rPr>
          <w:rFonts w:ascii="Times New Roman" w:hAnsi="Times New Roman" w:cs="Times New Roman"/>
          <w:szCs w:val="24"/>
        </w:rPr>
        <w:t xml:space="preserve">, which calls a centralized method </w:t>
      </w:r>
      <w:proofErr w:type="spellStart"/>
      <w:proofErr w:type="gramStart"/>
      <w:r w:rsidRPr="009B6183">
        <w:rPr>
          <w:rFonts w:ascii="Times New Roman" w:hAnsi="Times New Roman" w:cs="Times New Roman"/>
          <w:b/>
          <w:bCs/>
          <w:szCs w:val="24"/>
        </w:rPr>
        <w:t>handleInput</w:t>
      </w:r>
      <w:proofErr w:type="spellEnd"/>
      <w:r w:rsidRPr="009B6183">
        <w:rPr>
          <w:rFonts w:ascii="Times New Roman" w:hAnsi="Times New Roman" w:cs="Times New Roman"/>
          <w:b/>
          <w:bCs/>
          <w:szCs w:val="24"/>
        </w:rPr>
        <w:t>(</w:t>
      </w:r>
      <w:proofErr w:type="gramEnd"/>
      <w:r w:rsidRPr="009B6183">
        <w:rPr>
          <w:rFonts w:ascii="Times New Roman" w:hAnsi="Times New Roman" w:cs="Times New Roman"/>
          <w:b/>
          <w:bCs/>
          <w:szCs w:val="24"/>
        </w:rPr>
        <w:t>)</w:t>
      </w:r>
      <w:r w:rsidRPr="009B6183">
        <w:rPr>
          <w:rFonts w:ascii="Times New Roman" w:hAnsi="Times New Roman" w:cs="Times New Roman"/>
          <w:szCs w:val="24"/>
        </w:rPr>
        <w:t xml:space="preserve"> to process logic based on the input.</w:t>
      </w:r>
    </w:p>
    <w:p w14:paraId="4A043C08" w14:textId="680A1071" w:rsidR="00B742D0" w:rsidRPr="009B6183" w:rsidRDefault="00B742D0" w:rsidP="009B6183">
      <w:pPr>
        <w:pStyle w:val="ListParagraph"/>
        <w:numPr>
          <w:ilvl w:val="0"/>
          <w:numId w:val="12"/>
        </w:numPr>
        <w:rPr>
          <w:rFonts w:ascii="Times New Roman" w:hAnsi="Times New Roman" w:cs="Times New Roman"/>
          <w:szCs w:val="24"/>
        </w:rPr>
      </w:pPr>
      <w:r w:rsidRPr="009B6183">
        <w:rPr>
          <w:rFonts w:ascii="Times New Roman" w:hAnsi="Times New Roman" w:cs="Times New Roman"/>
          <w:szCs w:val="24"/>
        </w:rPr>
        <w:t xml:space="preserve">For keyboard input, </w:t>
      </w:r>
      <w:proofErr w:type="spellStart"/>
      <w:r w:rsidRPr="009B6183">
        <w:rPr>
          <w:rFonts w:ascii="Times New Roman" w:hAnsi="Times New Roman" w:cs="Times New Roman"/>
          <w:b/>
          <w:bCs/>
          <w:szCs w:val="24"/>
        </w:rPr>
        <w:t>setOnKeyPressed</w:t>
      </w:r>
      <w:proofErr w:type="spellEnd"/>
      <w:r w:rsidRPr="009B6183">
        <w:rPr>
          <w:rFonts w:ascii="Times New Roman" w:hAnsi="Times New Roman" w:cs="Times New Roman"/>
          <w:b/>
          <w:bCs/>
          <w:szCs w:val="24"/>
        </w:rPr>
        <w:t xml:space="preserve"> </w:t>
      </w:r>
      <w:r w:rsidRPr="009B6183">
        <w:rPr>
          <w:rFonts w:ascii="Times New Roman" w:hAnsi="Times New Roman" w:cs="Times New Roman"/>
          <w:szCs w:val="24"/>
        </w:rPr>
        <w:t>is used on the scene to detect and map key events to corresponding calculator functions.</w:t>
      </w:r>
    </w:p>
    <w:p w14:paraId="4EE1B938" w14:textId="1F7FCEA2" w:rsidR="00457E9C" w:rsidRDefault="00B742D0" w:rsidP="009B6183">
      <w:pPr>
        <w:pStyle w:val="ListParagraph"/>
        <w:numPr>
          <w:ilvl w:val="0"/>
          <w:numId w:val="12"/>
        </w:numPr>
        <w:rPr>
          <w:rFonts w:ascii="Times New Roman" w:hAnsi="Times New Roman" w:cs="Times New Roman"/>
          <w:szCs w:val="24"/>
        </w:rPr>
      </w:pPr>
      <w:r w:rsidRPr="009B6183">
        <w:rPr>
          <w:rFonts w:ascii="Times New Roman" w:hAnsi="Times New Roman" w:cs="Times New Roman"/>
          <w:szCs w:val="24"/>
        </w:rPr>
        <w:t>This centralized approach simplifies input processing and ensures consistent behavior across both input methods.</w:t>
      </w:r>
    </w:p>
    <w:p w14:paraId="16E3DB1D" w14:textId="77777777" w:rsidR="009F3963" w:rsidRDefault="009F3963" w:rsidP="009F3963">
      <w:pPr>
        <w:rPr>
          <w:rFonts w:ascii="Times New Roman" w:hAnsi="Times New Roman" w:cs="Times New Roman"/>
          <w:szCs w:val="24"/>
        </w:rPr>
      </w:pPr>
    </w:p>
    <w:p w14:paraId="56037000" w14:textId="77777777" w:rsidR="0082409E" w:rsidRDefault="0082409E" w:rsidP="009F3963">
      <w:pPr>
        <w:rPr>
          <w:rFonts w:ascii="Times New Roman" w:hAnsi="Times New Roman" w:cs="Times New Roman"/>
          <w:szCs w:val="24"/>
        </w:rPr>
      </w:pPr>
    </w:p>
    <w:p w14:paraId="28B75C89" w14:textId="77777777" w:rsidR="0082409E" w:rsidRDefault="0082409E" w:rsidP="009F3963">
      <w:pPr>
        <w:rPr>
          <w:rFonts w:ascii="Times New Roman" w:hAnsi="Times New Roman" w:cs="Times New Roman"/>
          <w:szCs w:val="24"/>
        </w:rPr>
      </w:pPr>
    </w:p>
    <w:p w14:paraId="39026806" w14:textId="77777777" w:rsidR="0082409E" w:rsidRDefault="0082409E" w:rsidP="009F3963">
      <w:pPr>
        <w:rPr>
          <w:rFonts w:ascii="Times New Roman" w:hAnsi="Times New Roman" w:cs="Times New Roman"/>
          <w:szCs w:val="24"/>
        </w:rPr>
      </w:pPr>
    </w:p>
    <w:p w14:paraId="42AFFC6E" w14:textId="77777777" w:rsidR="0082409E" w:rsidRDefault="0082409E" w:rsidP="009F3963">
      <w:pPr>
        <w:rPr>
          <w:rFonts w:ascii="Times New Roman" w:hAnsi="Times New Roman" w:cs="Times New Roman"/>
          <w:szCs w:val="24"/>
        </w:rPr>
      </w:pPr>
    </w:p>
    <w:p w14:paraId="004ECFA9" w14:textId="77777777" w:rsidR="0082409E" w:rsidRDefault="0082409E" w:rsidP="009F3963">
      <w:pPr>
        <w:rPr>
          <w:rFonts w:ascii="Times New Roman" w:hAnsi="Times New Roman" w:cs="Times New Roman"/>
          <w:szCs w:val="24"/>
        </w:rPr>
      </w:pPr>
    </w:p>
    <w:p w14:paraId="19A0D4A3" w14:textId="77777777" w:rsidR="0082409E" w:rsidRDefault="0082409E" w:rsidP="009F3963">
      <w:pPr>
        <w:rPr>
          <w:rFonts w:ascii="Times New Roman" w:hAnsi="Times New Roman" w:cs="Times New Roman"/>
          <w:szCs w:val="24"/>
        </w:rPr>
      </w:pPr>
    </w:p>
    <w:p w14:paraId="08C7DAD8" w14:textId="77777777" w:rsidR="0082409E" w:rsidRPr="009F3963" w:rsidRDefault="0082409E" w:rsidP="009F3963">
      <w:pPr>
        <w:rPr>
          <w:rFonts w:ascii="Times New Roman" w:hAnsi="Times New Roman" w:cs="Times New Roman"/>
          <w:szCs w:val="24"/>
        </w:rPr>
      </w:pPr>
    </w:p>
    <w:p w14:paraId="1973A542" w14:textId="53062563" w:rsidR="00423BAE" w:rsidRPr="006F1BEE" w:rsidRDefault="0082409E" w:rsidP="00423BAE">
      <w:pPr>
        <w:pStyle w:val="Heading2"/>
        <w:spacing w:before="0"/>
        <w:rPr>
          <w:rFonts w:ascii="Times New Roman" w:hAnsi="Times New Roman" w:cs="Times New Roman"/>
          <w:sz w:val="24"/>
          <w:szCs w:val="24"/>
        </w:rPr>
      </w:pPr>
      <w:bookmarkStart w:id="11" w:name="_Toc197247497"/>
      <w:r>
        <w:rPr>
          <w:rFonts w:ascii="Times New Roman" w:hAnsi="Times New Roman" w:cs="Times New Roman"/>
          <w:noProof/>
          <w:szCs w:val="24"/>
        </w:rPr>
        <w:lastRenderedPageBreak/>
        <mc:AlternateContent>
          <mc:Choice Requires="wps">
            <w:drawing>
              <wp:anchor distT="0" distB="0" distL="114300" distR="114300" simplePos="0" relativeHeight="251651584" behindDoc="0" locked="0" layoutInCell="1" allowOverlap="1" wp14:anchorId="647D4294" wp14:editId="1B2BC5AE">
                <wp:simplePos x="0" y="0"/>
                <wp:positionH relativeFrom="column">
                  <wp:posOffset>-701566</wp:posOffset>
                </wp:positionH>
                <wp:positionV relativeFrom="paragraph">
                  <wp:posOffset>220717</wp:posOffset>
                </wp:positionV>
                <wp:extent cx="6652567" cy="4217035"/>
                <wp:effectExtent l="0" t="0" r="0" b="0"/>
                <wp:wrapNone/>
                <wp:docPr id="1124975683" name="Text Box 13"/>
                <wp:cNvGraphicFramePr/>
                <a:graphic xmlns:a="http://schemas.openxmlformats.org/drawingml/2006/main">
                  <a:graphicData uri="http://schemas.microsoft.com/office/word/2010/wordprocessingShape">
                    <wps:wsp>
                      <wps:cNvSpPr txBox="1"/>
                      <wps:spPr>
                        <a:xfrm>
                          <a:off x="0" y="0"/>
                          <a:ext cx="6652567" cy="4217035"/>
                        </a:xfrm>
                        <a:prstGeom prst="rect">
                          <a:avLst/>
                        </a:prstGeom>
                        <a:noFill/>
                        <a:ln w="6350">
                          <a:noFill/>
                        </a:ln>
                      </wps:spPr>
                      <wps:txbx>
                        <w:txbxContent>
                          <w:p w14:paraId="0FD71468" w14:textId="30B74A6A" w:rsidR="00B94255" w:rsidRPr="00B94255" w:rsidRDefault="00B94255">
                            <w:pPr>
                              <w:rPr>
                                <w:rFonts w:ascii="Times New Roman" w:hAnsi="Times New Roman" w:cs="Times New Roman"/>
                              </w:rPr>
                            </w:pPr>
                            <w:r w:rsidRPr="00B94255">
                              <w:rPr>
                                <w:rFonts w:ascii="Times New Roman" w:hAnsi="Times New Roman" w:cs="Times New Roman"/>
                                <w:noProof/>
                              </w:rPr>
                              <w:drawing>
                                <wp:inline distT="0" distB="0" distL="0" distR="0" wp14:anchorId="514E4E00" wp14:editId="3B9A9C15">
                                  <wp:extent cx="3216165" cy="4117598"/>
                                  <wp:effectExtent l="0" t="0" r="3810" b="0"/>
                                  <wp:docPr id="8327065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06515" name="Picture 832706515"/>
                                          <pic:cNvPicPr/>
                                        </pic:nvPicPr>
                                        <pic:blipFill>
                                          <a:blip r:embed="rId9"/>
                                          <a:stretch>
                                            <a:fillRect/>
                                          </a:stretch>
                                        </pic:blipFill>
                                        <pic:spPr>
                                          <a:xfrm>
                                            <a:off x="0" y="0"/>
                                            <a:ext cx="3237754" cy="4145237"/>
                                          </a:xfrm>
                                          <a:prstGeom prst="rect">
                                            <a:avLst/>
                                          </a:prstGeom>
                                        </pic:spPr>
                                      </pic:pic>
                                    </a:graphicData>
                                  </a:graphic>
                                </wp:inline>
                              </w:drawing>
                            </w:r>
                            <w:r w:rsidRPr="00B94255">
                              <w:rPr>
                                <w:rFonts w:ascii="Times New Roman" w:hAnsi="Times New Roman" w:cs="Times New Roman"/>
                                <w:noProof/>
                              </w:rPr>
                              <w:drawing>
                                <wp:inline distT="0" distB="0" distL="0" distR="0" wp14:anchorId="02AE9429" wp14:editId="6CDB39E1">
                                  <wp:extent cx="3026979" cy="4117340"/>
                                  <wp:effectExtent l="0" t="0" r="2540" b="0"/>
                                  <wp:docPr id="7243313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31334" name="Picture 724331334"/>
                                          <pic:cNvPicPr/>
                                        </pic:nvPicPr>
                                        <pic:blipFill>
                                          <a:blip r:embed="rId10"/>
                                          <a:stretch>
                                            <a:fillRect/>
                                          </a:stretch>
                                        </pic:blipFill>
                                        <pic:spPr>
                                          <a:xfrm>
                                            <a:off x="0" y="0"/>
                                            <a:ext cx="3039621" cy="41345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7D4294" id="_x0000_t202" coordsize="21600,21600" o:spt="202" path="m,l,21600r21600,l21600,xe">
                <v:stroke joinstyle="miter"/>
                <v:path gradientshapeok="t" o:connecttype="rect"/>
              </v:shapetype>
              <v:shape id="Text Box 13" o:spid="_x0000_s1026" type="#_x0000_t202" style="position:absolute;margin-left:-55.25pt;margin-top:17.4pt;width:523.8pt;height:332.0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" filled="f" stroked="f" strokeweight=".5pt">
                <v:textbox>
                  <w:txbxContent>
                    <w:p w14:paraId="0FD71468" w14:textId="30B74A6A" w:rsidR="00B94255" w:rsidRPr="00B94255" w:rsidRDefault="00B94255">
                      <w:pPr>
                        <w:rPr>
                          <w:rFonts w:ascii="Times New Roman" w:hAnsi="Times New Roman" w:cs="Times New Roman"/>
                        </w:rPr>
                      </w:pPr>
                      <w:r w:rsidRPr="00B94255">
                        <w:rPr>
                          <w:rFonts w:ascii="Times New Roman" w:hAnsi="Times New Roman" w:cs="Times New Roman"/>
                          <w:noProof/>
                        </w:rPr>
                        <w:drawing>
                          <wp:inline distT="0" distB="0" distL="0" distR="0" wp14:anchorId="514E4E00" wp14:editId="3B9A9C15">
                            <wp:extent cx="3216165" cy="4117598"/>
                            <wp:effectExtent l="0" t="0" r="3810" b="0"/>
                            <wp:docPr id="8327065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06515" name="Picture 832706515"/>
                                    <pic:cNvPicPr/>
                                  </pic:nvPicPr>
                                  <pic:blipFill>
                                    <a:blip r:embed="rId9"/>
                                    <a:stretch>
                                      <a:fillRect/>
                                    </a:stretch>
                                  </pic:blipFill>
                                  <pic:spPr>
                                    <a:xfrm>
                                      <a:off x="0" y="0"/>
                                      <a:ext cx="3237754" cy="4145237"/>
                                    </a:xfrm>
                                    <a:prstGeom prst="rect">
                                      <a:avLst/>
                                    </a:prstGeom>
                                  </pic:spPr>
                                </pic:pic>
                              </a:graphicData>
                            </a:graphic>
                          </wp:inline>
                        </w:drawing>
                      </w:r>
                      <w:r w:rsidRPr="00B94255">
                        <w:rPr>
                          <w:rFonts w:ascii="Times New Roman" w:hAnsi="Times New Roman" w:cs="Times New Roman"/>
                          <w:noProof/>
                        </w:rPr>
                        <w:drawing>
                          <wp:inline distT="0" distB="0" distL="0" distR="0" wp14:anchorId="02AE9429" wp14:editId="6CDB39E1">
                            <wp:extent cx="3026979" cy="4117340"/>
                            <wp:effectExtent l="0" t="0" r="2540" b="0"/>
                            <wp:docPr id="7243313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31334" name="Picture 724331334"/>
                                    <pic:cNvPicPr/>
                                  </pic:nvPicPr>
                                  <pic:blipFill>
                                    <a:blip r:embed="rId10"/>
                                    <a:stretch>
                                      <a:fillRect/>
                                    </a:stretch>
                                  </pic:blipFill>
                                  <pic:spPr>
                                    <a:xfrm>
                                      <a:off x="0" y="0"/>
                                      <a:ext cx="3039621" cy="4134536"/>
                                    </a:xfrm>
                                    <a:prstGeom prst="rect">
                                      <a:avLst/>
                                    </a:prstGeom>
                                  </pic:spPr>
                                </pic:pic>
                              </a:graphicData>
                            </a:graphic>
                          </wp:inline>
                        </w:drawing>
                      </w:r>
                    </w:p>
                  </w:txbxContent>
                </v:textbox>
              </v:shape>
            </w:pict>
          </mc:Fallback>
        </mc:AlternateContent>
      </w:r>
      <w:r w:rsidR="00423BAE" w:rsidRPr="006F1BEE">
        <w:rPr>
          <w:rFonts w:ascii="Times New Roman" w:hAnsi="Times New Roman" w:cs="Times New Roman"/>
          <w:sz w:val="24"/>
          <w:szCs w:val="24"/>
        </w:rPr>
        <w:t>UI Layout</w:t>
      </w:r>
      <w:r w:rsidR="00423BAE" w:rsidRPr="006F1BEE">
        <w:rPr>
          <w:rFonts w:ascii="Times New Roman" w:hAnsi="Times New Roman" w:cs="Times New Roman"/>
          <w:sz w:val="24"/>
          <w:szCs w:val="24"/>
        </w:rPr>
        <w:t xml:space="preserve"> (With </w:t>
      </w:r>
      <w:r w:rsidR="00423BAE" w:rsidRPr="006F1BEE">
        <w:rPr>
          <w:rFonts w:ascii="Times New Roman" w:hAnsi="Times New Roman" w:cs="Times New Roman"/>
          <w:sz w:val="24"/>
          <w:szCs w:val="24"/>
        </w:rPr>
        <w:t>Visual Represent</w:t>
      </w:r>
      <w:r w:rsidR="00423BAE" w:rsidRPr="006F1BEE">
        <w:rPr>
          <w:rFonts w:ascii="Times New Roman" w:hAnsi="Times New Roman" w:cs="Times New Roman"/>
          <w:sz w:val="24"/>
          <w:szCs w:val="24"/>
        </w:rPr>
        <w:t xml:space="preserve"> Picture</w:t>
      </w:r>
      <w:r w:rsidR="005F7698" w:rsidRPr="006F1BEE">
        <w:rPr>
          <w:rFonts w:ascii="Times New Roman" w:hAnsi="Times New Roman" w:cs="Times New Roman"/>
          <w:sz w:val="24"/>
          <w:szCs w:val="24"/>
        </w:rPr>
        <w:t>s</w:t>
      </w:r>
      <w:r w:rsidR="00423BAE" w:rsidRPr="006F1BEE">
        <w:rPr>
          <w:rFonts w:ascii="Times New Roman" w:hAnsi="Times New Roman" w:cs="Times New Roman"/>
          <w:sz w:val="24"/>
          <w:szCs w:val="24"/>
        </w:rPr>
        <w:t>)</w:t>
      </w:r>
      <w:r w:rsidR="00423BAE" w:rsidRPr="006F1BEE">
        <w:rPr>
          <w:rFonts w:ascii="Times New Roman" w:hAnsi="Times New Roman" w:cs="Times New Roman"/>
          <w:sz w:val="24"/>
          <w:szCs w:val="24"/>
        </w:rPr>
        <w:t>:</w:t>
      </w:r>
      <w:bookmarkEnd w:id="11"/>
    </w:p>
    <w:p w14:paraId="5E94F0AE" w14:textId="782C3550" w:rsidR="005F7698" w:rsidRDefault="005F7698" w:rsidP="005F7698">
      <w:pPr>
        <w:rPr>
          <w:rFonts w:ascii="Times New Roman" w:hAnsi="Times New Roman" w:cs="Times New Roman"/>
          <w:szCs w:val="24"/>
        </w:rPr>
      </w:pPr>
    </w:p>
    <w:p w14:paraId="4CAF81C8" w14:textId="26425F98" w:rsidR="00415209" w:rsidRDefault="00415209" w:rsidP="005F7698">
      <w:pPr>
        <w:rPr>
          <w:rFonts w:ascii="Times New Roman" w:hAnsi="Times New Roman" w:cs="Times New Roman"/>
          <w:szCs w:val="24"/>
        </w:rPr>
      </w:pPr>
    </w:p>
    <w:p w14:paraId="2CB9447F" w14:textId="77777777" w:rsidR="00B94255" w:rsidRDefault="00B94255" w:rsidP="005F7698">
      <w:pPr>
        <w:rPr>
          <w:rFonts w:ascii="Times New Roman" w:hAnsi="Times New Roman" w:cs="Times New Roman"/>
          <w:szCs w:val="24"/>
        </w:rPr>
      </w:pPr>
    </w:p>
    <w:p w14:paraId="3533DD22" w14:textId="77777777" w:rsidR="00B94255" w:rsidRDefault="00B94255" w:rsidP="005F7698">
      <w:pPr>
        <w:rPr>
          <w:rFonts w:ascii="Times New Roman" w:hAnsi="Times New Roman" w:cs="Times New Roman"/>
          <w:szCs w:val="24"/>
        </w:rPr>
      </w:pPr>
    </w:p>
    <w:p w14:paraId="78E34826" w14:textId="77777777" w:rsidR="00B94255" w:rsidRDefault="00B94255" w:rsidP="005F7698">
      <w:pPr>
        <w:rPr>
          <w:rFonts w:ascii="Times New Roman" w:hAnsi="Times New Roman" w:cs="Times New Roman"/>
          <w:szCs w:val="24"/>
        </w:rPr>
      </w:pPr>
    </w:p>
    <w:p w14:paraId="6F23BC70" w14:textId="77777777" w:rsidR="00B94255" w:rsidRDefault="00B94255" w:rsidP="005F7698">
      <w:pPr>
        <w:rPr>
          <w:rFonts w:ascii="Times New Roman" w:hAnsi="Times New Roman" w:cs="Times New Roman"/>
          <w:szCs w:val="24"/>
        </w:rPr>
      </w:pPr>
    </w:p>
    <w:p w14:paraId="4ABBF177" w14:textId="77777777" w:rsidR="00B94255" w:rsidRDefault="00B94255" w:rsidP="005F7698">
      <w:pPr>
        <w:rPr>
          <w:rFonts w:ascii="Times New Roman" w:hAnsi="Times New Roman" w:cs="Times New Roman"/>
          <w:szCs w:val="24"/>
        </w:rPr>
      </w:pPr>
    </w:p>
    <w:p w14:paraId="136DF7B5" w14:textId="77777777" w:rsidR="00B94255" w:rsidRDefault="00B94255" w:rsidP="005F7698">
      <w:pPr>
        <w:rPr>
          <w:rFonts w:ascii="Times New Roman" w:hAnsi="Times New Roman" w:cs="Times New Roman"/>
          <w:szCs w:val="24"/>
        </w:rPr>
      </w:pPr>
    </w:p>
    <w:p w14:paraId="411FB4DF" w14:textId="77777777" w:rsidR="00B94255" w:rsidRDefault="00B94255" w:rsidP="005F7698">
      <w:pPr>
        <w:rPr>
          <w:rFonts w:ascii="Times New Roman" w:hAnsi="Times New Roman" w:cs="Times New Roman"/>
          <w:szCs w:val="24"/>
        </w:rPr>
      </w:pPr>
    </w:p>
    <w:p w14:paraId="520AF819" w14:textId="77777777" w:rsidR="00B94255" w:rsidRDefault="00B94255" w:rsidP="005F7698">
      <w:pPr>
        <w:rPr>
          <w:rFonts w:ascii="Times New Roman" w:hAnsi="Times New Roman" w:cs="Times New Roman"/>
          <w:szCs w:val="24"/>
        </w:rPr>
      </w:pPr>
    </w:p>
    <w:p w14:paraId="30F2A53E" w14:textId="77777777" w:rsidR="00B94255" w:rsidRDefault="00B94255" w:rsidP="005F7698">
      <w:pPr>
        <w:rPr>
          <w:rFonts w:ascii="Times New Roman" w:hAnsi="Times New Roman" w:cs="Times New Roman"/>
          <w:szCs w:val="24"/>
        </w:rPr>
      </w:pPr>
    </w:p>
    <w:p w14:paraId="41B4939D" w14:textId="77777777" w:rsidR="00B94255" w:rsidRDefault="00B94255" w:rsidP="005F7698">
      <w:pPr>
        <w:rPr>
          <w:rFonts w:ascii="Times New Roman" w:hAnsi="Times New Roman" w:cs="Times New Roman"/>
          <w:szCs w:val="24"/>
        </w:rPr>
      </w:pPr>
    </w:p>
    <w:p w14:paraId="7CE82FB9" w14:textId="77777777" w:rsidR="00B94255" w:rsidRDefault="00B94255" w:rsidP="005F7698">
      <w:pPr>
        <w:rPr>
          <w:rFonts w:ascii="Times New Roman" w:hAnsi="Times New Roman" w:cs="Times New Roman"/>
          <w:szCs w:val="24"/>
        </w:rPr>
      </w:pPr>
    </w:p>
    <w:p w14:paraId="598CFF52" w14:textId="77777777" w:rsidR="00B94255" w:rsidRDefault="00B94255" w:rsidP="005F7698">
      <w:pPr>
        <w:rPr>
          <w:rFonts w:ascii="Times New Roman" w:hAnsi="Times New Roman" w:cs="Times New Roman"/>
          <w:szCs w:val="24"/>
        </w:rPr>
      </w:pPr>
    </w:p>
    <w:p w14:paraId="533765AB" w14:textId="77777777" w:rsidR="00B94255" w:rsidRDefault="00B94255" w:rsidP="005F7698">
      <w:pPr>
        <w:rPr>
          <w:rFonts w:ascii="Times New Roman" w:hAnsi="Times New Roman" w:cs="Times New Roman"/>
          <w:szCs w:val="24"/>
        </w:rPr>
      </w:pPr>
    </w:p>
    <w:p w14:paraId="0CF2E267" w14:textId="77777777" w:rsidR="00B94255" w:rsidRDefault="00B94255" w:rsidP="005F7698">
      <w:pPr>
        <w:rPr>
          <w:rFonts w:ascii="Times New Roman" w:hAnsi="Times New Roman" w:cs="Times New Roman"/>
          <w:szCs w:val="24"/>
        </w:rPr>
      </w:pPr>
    </w:p>
    <w:p w14:paraId="4620D8DC" w14:textId="77777777" w:rsidR="00B94255" w:rsidRDefault="00B94255" w:rsidP="005F7698">
      <w:pPr>
        <w:rPr>
          <w:rFonts w:ascii="Times New Roman" w:hAnsi="Times New Roman" w:cs="Times New Roman"/>
          <w:szCs w:val="24"/>
        </w:rPr>
      </w:pPr>
    </w:p>
    <w:p w14:paraId="40578586" w14:textId="77777777" w:rsidR="00B94255" w:rsidRDefault="00B94255" w:rsidP="005F7698">
      <w:pPr>
        <w:rPr>
          <w:rFonts w:ascii="Times New Roman" w:hAnsi="Times New Roman" w:cs="Times New Roman"/>
          <w:szCs w:val="24"/>
        </w:rPr>
      </w:pPr>
    </w:p>
    <w:p w14:paraId="6CBBD4B1" w14:textId="77777777" w:rsidR="00B94255" w:rsidRDefault="00B94255" w:rsidP="005F7698">
      <w:pPr>
        <w:rPr>
          <w:rFonts w:ascii="Times New Roman" w:hAnsi="Times New Roman" w:cs="Times New Roman"/>
          <w:szCs w:val="24"/>
        </w:rPr>
      </w:pPr>
    </w:p>
    <w:p w14:paraId="7B540660" w14:textId="77777777" w:rsidR="00B94255" w:rsidRDefault="00B94255" w:rsidP="005F7698">
      <w:pPr>
        <w:rPr>
          <w:rFonts w:ascii="Times New Roman" w:hAnsi="Times New Roman" w:cs="Times New Roman"/>
          <w:szCs w:val="24"/>
        </w:rPr>
      </w:pPr>
    </w:p>
    <w:p w14:paraId="2FC11294" w14:textId="77777777" w:rsidR="00B94255" w:rsidRDefault="00B94255" w:rsidP="005F7698">
      <w:pPr>
        <w:rPr>
          <w:rFonts w:ascii="Times New Roman" w:hAnsi="Times New Roman" w:cs="Times New Roman"/>
          <w:szCs w:val="24"/>
        </w:rPr>
      </w:pPr>
    </w:p>
    <w:p w14:paraId="2BB5302F" w14:textId="77777777" w:rsidR="00B94255" w:rsidRDefault="00B94255" w:rsidP="005F7698">
      <w:pPr>
        <w:rPr>
          <w:rFonts w:ascii="Times New Roman" w:hAnsi="Times New Roman" w:cs="Times New Roman"/>
          <w:szCs w:val="24"/>
        </w:rPr>
      </w:pPr>
    </w:p>
    <w:p w14:paraId="3ED6A9B2" w14:textId="77777777" w:rsidR="00B94255" w:rsidRDefault="00B94255" w:rsidP="005F7698">
      <w:pPr>
        <w:rPr>
          <w:rFonts w:ascii="Times New Roman" w:hAnsi="Times New Roman" w:cs="Times New Roman"/>
          <w:szCs w:val="24"/>
        </w:rPr>
      </w:pPr>
    </w:p>
    <w:p w14:paraId="640D5A30" w14:textId="1F87E96F" w:rsidR="00B94255" w:rsidRDefault="0082409E" w:rsidP="005F7698">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53632" behindDoc="0" locked="0" layoutInCell="1" allowOverlap="1" wp14:anchorId="103978D4" wp14:editId="64C3E96F">
                <wp:simplePos x="0" y="0"/>
                <wp:positionH relativeFrom="column">
                  <wp:posOffset>-654270</wp:posOffset>
                </wp:positionH>
                <wp:positionV relativeFrom="paragraph">
                  <wp:posOffset>303333</wp:posOffset>
                </wp:positionV>
                <wp:extent cx="6574221" cy="4382770"/>
                <wp:effectExtent l="0" t="0" r="0" b="0"/>
                <wp:wrapNone/>
                <wp:docPr id="86061786" name="Text Box 17"/>
                <wp:cNvGraphicFramePr/>
                <a:graphic xmlns:a="http://schemas.openxmlformats.org/drawingml/2006/main">
                  <a:graphicData uri="http://schemas.microsoft.com/office/word/2010/wordprocessingShape">
                    <wps:wsp>
                      <wps:cNvSpPr txBox="1"/>
                      <wps:spPr>
                        <a:xfrm>
                          <a:off x="0" y="0"/>
                          <a:ext cx="6574221" cy="4382770"/>
                        </a:xfrm>
                        <a:prstGeom prst="rect">
                          <a:avLst/>
                        </a:prstGeom>
                        <a:solidFill>
                          <a:schemeClr val="lt1"/>
                        </a:solidFill>
                        <a:ln w="6350">
                          <a:noFill/>
                        </a:ln>
                      </wps:spPr>
                      <wps:txbx>
                        <w:txbxContent>
                          <w:p w14:paraId="2AEE7ED6" w14:textId="33D9AAE6" w:rsidR="0082409E" w:rsidRDefault="0082409E">
                            <w:r>
                              <w:rPr>
                                <w:noProof/>
                              </w:rPr>
                              <w:drawing>
                                <wp:inline distT="0" distB="0" distL="0" distR="0" wp14:anchorId="51989F42" wp14:editId="23A5856F">
                                  <wp:extent cx="3358055" cy="4284174"/>
                                  <wp:effectExtent l="0" t="0" r="0" b="2540"/>
                                  <wp:docPr id="10631930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9307" name="Picture 106319307"/>
                                          <pic:cNvPicPr/>
                                        </pic:nvPicPr>
                                        <pic:blipFill>
                                          <a:blip r:embed="rId11"/>
                                          <a:stretch>
                                            <a:fillRect/>
                                          </a:stretch>
                                        </pic:blipFill>
                                        <pic:spPr>
                                          <a:xfrm>
                                            <a:off x="0" y="0"/>
                                            <a:ext cx="3365341" cy="4293470"/>
                                          </a:xfrm>
                                          <a:prstGeom prst="rect">
                                            <a:avLst/>
                                          </a:prstGeom>
                                        </pic:spPr>
                                      </pic:pic>
                                    </a:graphicData>
                                  </a:graphic>
                                </wp:inline>
                              </w:drawing>
                            </w:r>
                            <w:r>
                              <w:rPr>
                                <w:noProof/>
                              </w:rPr>
                              <w:drawing>
                                <wp:inline distT="0" distB="0" distL="0" distR="0" wp14:anchorId="407DFF17" wp14:editId="31228EFF">
                                  <wp:extent cx="2995449" cy="4284680"/>
                                  <wp:effectExtent l="0" t="0" r="0" b="1905"/>
                                  <wp:docPr id="11356959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95930" name="Picture 1135695930"/>
                                          <pic:cNvPicPr/>
                                        </pic:nvPicPr>
                                        <pic:blipFill>
                                          <a:blip r:embed="rId12"/>
                                          <a:stretch>
                                            <a:fillRect/>
                                          </a:stretch>
                                        </pic:blipFill>
                                        <pic:spPr>
                                          <a:xfrm>
                                            <a:off x="0" y="0"/>
                                            <a:ext cx="2999408" cy="42903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978D4" id="Text Box 17" o:spid="_x0000_s1027" type="#_x0000_t202" style="position:absolute;margin-left:-51.5pt;margin-top:23.9pt;width:517.65pt;height:345.1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" fillcolor="white [3201]" stroked="f" strokeweight=".5pt">
                <v:textbox>
                  <w:txbxContent>
                    <w:p w14:paraId="2AEE7ED6" w14:textId="33D9AAE6" w:rsidR="0082409E" w:rsidRDefault="0082409E">
                      <w:r>
                        <w:rPr>
                          <w:noProof/>
                        </w:rPr>
                        <w:drawing>
                          <wp:inline distT="0" distB="0" distL="0" distR="0" wp14:anchorId="51989F42" wp14:editId="23A5856F">
                            <wp:extent cx="3358055" cy="4284174"/>
                            <wp:effectExtent l="0" t="0" r="0" b="2540"/>
                            <wp:docPr id="10631930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9307" name="Picture 106319307"/>
                                    <pic:cNvPicPr/>
                                  </pic:nvPicPr>
                                  <pic:blipFill>
                                    <a:blip r:embed="rId11"/>
                                    <a:stretch>
                                      <a:fillRect/>
                                    </a:stretch>
                                  </pic:blipFill>
                                  <pic:spPr>
                                    <a:xfrm>
                                      <a:off x="0" y="0"/>
                                      <a:ext cx="3365341" cy="4293470"/>
                                    </a:xfrm>
                                    <a:prstGeom prst="rect">
                                      <a:avLst/>
                                    </a:prstGeom>
                                  </pic:spPr>
                                </pic:pic>
                              </a:graphicData>
                            </a:graphic>
                          </wp:inline>
                        </w:drawing>
                      </w:r>
                      <w:r>
                        <w:rPr>
                          <w:noProof/>
                        </w:rPr>
                        <w:drawing>
                          <wp:inline distT="0" distB="0" distL="0" distR="0" wp14:anchorId="407DFF17" wp14:editId="31228EFF">
                            <wp:extent cx="2995449" cy="4284680"/>
                            <wp:effectExtent l="0" t="0" r="0" b="1905"/>
                            <wp:docPr id="11356959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95930" name="Picture 1135695930"/>
                                    <pic:cNvPicPr/>
                                  </pic:nvPicPr>
                                  <pic:blipFill>
                                    <a:blip r:embed="rId12"/>
                                    <a:stretch>
                                      <a:fillRect/>
                                    </a:stretch>
                                  </pic:blipFill>
                                  <pic:spPr>
                                    <a:xfrm>
                                      <a:off x="0" y="0"/>
                                      <a:ext cx="2999408" cy="4290342"/>
                                    </a:xfrm>
                                    <a:prstGeom prst="rect">
                                      <a:avLst/>
                                    </a:prstGeom>
                                  </pic:spPr>
                                </pic:pic>
                              </a:graphicData>
                            </a:graphic>
                          </wp:inline>
                        </w:drawing>
                      </w:r>
                    </w:p>
                  </w:txbxContent>
                </v:textbox>
              </v:shape>
            </w:pict>
          </mc:Fallback>
        </mc:AlternateContent>
      </w:r>
    </w:p>
    <w:p w14:paraId="3E2D7F2F" w14:textId="017924DD" w:rsidR="00B94255" w:rsidRDefault="00B94255" w:rsidP="005F7698">
      <w:pPr>
        <w:rPr>
          <w:rFonts w:ascii="Times New Roman" w:hAnsi="Times New Roman" w:cs="Times New Roman"/>
          <w:szCs w:val="24"/>
        </w:rPr>
      </w:pPr>
    </w:p>
    <w:p w14:paraId="030BE10D" w14:textId="77777777" w:rsidR="00B94255" w:rsidRDefault="00B94255" w:rsidP="005F7698">
      <w:pPr>
        <w:rPr>
          <w:rFonts w:ascii="Times New Roman" w:hAnsi="Times New Roman" w:cs="Times New Roman"/>
          <w:szCs w:val="24"/>
        </w:rPr>
      </w:pPr>
    </w:p>
    <w:p w14:paraId="100DB5D7" w14:textId="77777777" w:rsidR="00B94255" w:rsidRDefault="00B94255" w:rsidP="005F7698">
      <w:pPr>
        <w:rPr>
          <w:rFonts w:ascii="Times New Roman" w:hAnsi="Times New Roman" w:cs="Times New Roman"/>
          <w:szCs w:val="24"/>
        </w:rPr>
      </w:pPr>
    </w:p>
    <w:p w14:paraId="18065439" w14:textId="77777777" w:rsidR="0082409E" w:rsidRDefault="0082409E" w:rsidP="005F7698">
      <w:pPr>
        <w:rPr>
          <w:rFonts w:ascii="Times New Roman" w:hAnsi="Times New Roman" w:cs="Times New Roman"/>
          <w:szCs w:val="24"/>
        </w:rPr>
      </w:pPr>
    </w:p>
    <w:p w14:paraId="35840463" w14:textId="77777777" w:rsidR="0082409E" w:rsidRDefault="0082409E" w:rsidP="005F7698">
      <w:pPr>
        <w:rPr>
          <w:rFonts w:ascii="Times New Roman" w:hAnsi="Times New Roman" w:cs="Times New Roman"/>
          <w:szCs w:val="24"/>
        </w:rPr>
      </w:pPr>
    </w:p>
    <w:p w14:paraId="229916CD" w14:textId="77777777" w:rsidR="0082409E" w:rsidRDefault="0082409E" w:rsidP="005F7698">
      <w:pPr>
        <w:rPr>
          <w:rFonts w:ascii="Times New Roman" w:hAnsi="Times New Roman" w:cs="Times New Roman"/>
          <w:szCs w:val="24"/>
        </w:rPr>
      </w:pPr>
    </w:p>
    <w:p w14:paraId="345295C1" w14:textId="77777777" w:rsidR="0082409E" w:rsidRDefault="0082409E" w:rsidP="005F7698">
      <w:pPr>
        <w:rPr>
          <w:rFonts w:ascii="Times New Roman" w:hAnsi="Times New Roman" w:cs="Times New Roman"/>
          <w:szCs w:val="24"/>
        </w:rPr>
      </w:pPr>
    </w:p>
    <w:p w14:paraId="20BA6EDA" w14:textId="77777777" w:rsidR="0082409E" w:rsidRDefault="0082409E" w:rsidP="005F7698">
      <w:pPr>
        <w:rPr>
          <w:rFonts w:ascii="Times New Roman" w:hAnsi="Times New Roman" w:cs="Times New Roman"/>
          <w:szCs w:val="24"/>
        </w:rPr>
      </w:pPr>
    </w:p>
    <w:p w14:paraId="1CAAE1E7" w14:textId="77777777" w:rsidR="0082409E" w:rsidRDefault="0082409E" w:rsidP="005F7698">
      <w:pPr>
        <w:rPr>
          <w:rFonts w:ascii="Times New Roman" w:hAnsi="Times New Roman" w:cs="Times New Roman"/>
          <w:szCs w:val="24"/>
        </w:rPr>
      </w:pPr>
    </w:p>
    <w:p w14:paraId="72475664" w14:textId="77777777" w:rsidR="0082409E" w:rsidRDefault="0082409E" w:rsidP="005F7698">
      <w:pPr>
        <w:rPr>
          <w:rFonts w:ascii="Times New Roman" w:hAnsi="Times New Roman" w:cs="Times New Roman"/>
          <w:szCs w:val="24"/>
        </w:rPr>
      </w:pPr>
    </w:p>
    <w:p w14:paraId="0A050AC9" w14:textId="77777777" w:rsidR="0082409E" w:rsidRDefault="0082409E" w:rsidP="005F7698">
      <w:pPr>
        <w:rPr>
          <w:rFonts w:ascii="Times New Roman" w:hAnsi="Times New Roman" w:cs="Times New Roman"/>
          <w:szCs w:val="24"/>
        </w:rPr>
      </w:pPr>
    </w:p>
    <w:p w14:paraId="7F4D9F4A" w14:textId="77777777" w:rsidR="0082409E" w:rsidRDefault="0082409E" w:rsidP="005F7698">
      <w:pPr>
        <w:rPr>
          <w:rFonts w:ascii="Times New Roman" w:hAnsi="Times New Roman" w:cs="Times New Roman"/>
          <w:szCs w:val="24"/>
        </w:rPr>
      </w:pPr>
    </w:p>
    <w:p w14:paraId="70061B08" w14:textId="77777777" w:rsidR="0082409E" w:rsidRDefault="0082409E" w:rsidP="005F7698">
      <w:pPr>
        <w:rPr>
          <w:rFonts w:ascii="Times New Roman" w:hAnsi="Times New Roman" w:cs="Times New Roman"/>
          <w:szCs w:val="24"/>
        </w:rPr>
      </w:pPr>
    </w:p>
    <w:p w14:paraId="316782A3" w14:textId="77777777" w:rsidR="0082409E" w:rsidRDefault="0082409E" w:rsidP="005F7698">
      <w:pPr>
        <w:rPr>
          <w:rFonts w:ascii="Times New Roman" w:hAnsi="Times New Roman" w:cs="Times New Roman"/>
          <w:szCs w:val="24"/>
        </w:rPr>
      </w:pPr>
    </w:p>
    <w:p w14:paraId="644C7FBE" w14:textId="77777777" w:rsidR="0082409E" w:rsidRDefault="0082409E" w:rsidP="005F7698">
      <w:pPr>
        <w:rPr>
          <w:rFonts w:ascii="Times New Roman" w:hAnsi="Times New Roman" w:cs="Times New Roman"/>
          <w:szCs w:val="24"/>
        </w:rPr>
      </w:pPr>
    </w:p>
    <w:p w14:paraId="5768C668" w14:textId="77777777" w:rsidR="0082409E" w:rsidRDefault="0082409E" w:rsidP="005F7698">
      <w:pPr>
        <w:rPr>
          <w:rFonts w:ascii="Times New Roman" w:hAnsi="Times New Roman" w:cs="Times New Roman"/>
          <w:szCs w:val="24"/>
        </w:rPr>
      </w:pPr>
    </w:p>
    <w:p w14:paraId="526EACC4" w14:textId="77777777" w:rsidR="0082409E" w:rsidRDefault="0082409E" w:rsidP="005F7698">
      <w:pPr>
        <w:rPr>
          <w:rFonts w:ascii="Times New Roman" w:hAnsi="Times New Roman" w:cs="Times New Roman"/>
          <w:szCs w:val="24"/>
        </w:rPr>
      </w:pPr>
    </w:p>
    <w:p w14:paraId="2C4C3C4F" w14:textId="77777777" w:rsidR="0082409E" w:rsidRDefault="0082409E" w:rsidP="005F7698">
      <w:pPr>
        <w:rPr>
          <w:rFonts w:ascii="Times New Roman" w:hAnsi="Times New Roman" w:cs="Times New Roman"/>
          <w:szCs w:val="24"/>
        </w:rPr>
      </w:pPr>
    </w:p>
    <w:p w14:paraId="5485048C" w14:textId="77777777" w:rsidR="0082409E" w:rsidRDefault="0082409E" w:rsidP="005F7698">
      <w:pPr>
        <w:rPr>
          <w:rFonts w:ascii="Times New Roman" w:hAnsi="Times New Roman" w:cs="Times New Roman"/>
          <w:szCs w:val="24"/>
        </w:rPr>
      </w:pPr>
    </w:p>
    <w:p w14:paraId="5E5D999D" w14:textId="77777777" w:rsidR="0082409E" w:rsidRDefault="0082409E" w:rsidP="005F7698">
      <w:pPr>
        <w:rPr>
          <w:rFonts w:ascii="Times New Roman" w:hAnsi="Times New Roman" w:cs="Times New Roman"/>
          <w:szCs w:val="24"/>
        </w:rPr>
      </w:pPr>
    </w:p>
    <w:p w14:paraId="5B137B29" w14:textId="77777777" w:rsidR="0082409E" w:rsidRDefault="0082409E" w:rsidP="005F7698">
      <w:pPr>
        <w:rPr>
          <w:rFonts w:ascii="Times New Roman" w:hAnsi="Times New Roman" w:cs="Times New Roman"/>
          <w:szCs w:val="24"/>
        </w:rPr>
      </w:pPr>
    </w:p>
    <w:p w14:paraId="60025E00" w14:textId="645C16E5" w:rsidR="0082409E" w:rsidRDefault="0082409E" w:rsidP="005F7698">
      <w:pPr>
        <w:rPr>
          <w:rFonts w:ascii="Times New Roman" w:hAnsi="Times New Roman" w:cs="Times New Roman"/>
          <w:szCs w:val="24"/>
        </w:rPr>
      </w:pPr>
      <w:r>
        <w:rPr>
          <w:rFonts w:ascii="Times New Roman" w:hAnsi="Times New Roman" w:cs="Times New Roman"/>
          <w:noProof/>
          <w:szCs w:val="24"/>
        </w:rPr>
        <w:lastRenderedPageBreak/>
        <mc:AlternateContent>
          <mc:Choice Requires="wps">
            <w:drawing>
              <wp:anchor distT="0" distB="0" distL="114300" distR="114300" simplePos="0" relativeHeight="251664896" behindDoc="0" locked="0" layoutInCell="1" allowOverlap="1" wp14:anchorId="3BE74C2C" wp14:editId="29E6380A">
                <wp:simplePos x="0" y="0"/>
                <wp:positionH relativeFrom="column">
                  <wp:posOffset>-654269</wp:posOffset>
                </wp:positionH>
                <wp:positionV relativeFrom="paragraph">
                  <wp:posOffset>-261094</wp:posOffset>
                </wp:positionV>
                <wp:extent cx="6936828" cy="4044818"/>
                <wp:effectExtent l="0" t="0" r="0" b="0"/>
                <wp:wrapNone/>
                <wp:docPr id="1815143806" name="Text Box 20"/>
                <wp:cNvGraphicFramePr/>
                <a:graphic xmlns:a="http://schemas.openxmlformats.org/drawingml/2006/main">
                  <a:graphicData uri="http://schemas.microsoft.com/office/word/2010/wordprocessingShape">
                    <wps:wsp>
                      <wps:cNvSpPr txBox="1"/>
                      <wps:spPr>
                        <a:xfrm>
                          <a:off x="0" y="0"/>
                          <a:ext cx="6936828" cy="4044818"/>
                        </a:xfrm>
                        <a:prstGeom prst="rect">
                          <a:avLst/>
                        </a:prstGeom>
                        <a:solidFill>
                          <a:schemeClr val="lt1"/>
                        </a:solidFill>
                        <a:ln w="6350">
                          <a:noFill/>
                        </a:ln>
                      </wps:spPr>
                      <wps:txbx>
                        <w:txbxContent>
                          <w:p w14:paraId="562637DA" w14:textId="3DFC0504" w:rsidR="0082409E" w:rsidRDefault="0082409E">
                            <w:r>
                              <w:rPr>
                                <w:noProof/>
                              </w:rPr>
                              <w:drawing>
                                <wp:inline distT="0" distB="0" distL="0" distR="0" wp14:anchorId="7849A758" wp14:editId="0D3D5259">
                                  <wp:extent cx="3460094" cy="3842686"/>
                                  <wp:effectExtent l="0" t="0" r="7620" b="5715"/>
                                  <wp:docPr id="11410141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14174" name="Picture 1141014174"/>
                                          <pic:cNvPicPr/>
                                        </pic:nvPicPr>
                                        <pic:blipFill>
                                          <a:blip r:embed="rId13"/>
                                          <a:stretch>
                                            <a:fillRect/>
                                          </a:stretch>
                                        </pic:blipFill>
                                        <pic:spPr>
                                          <a:xfrm>
                                            <a:off x="0" y="0"/>
                                            <a:ext cx="3463551" cy="3846525"/>
                                          </a:xfrm>
                                          <a:prstGeom prst="rect">
                                            <a:avLst/>
                                          </a:prstGeom>
                                        </pic:spPr>
                                      </pic:pic>
                                    </a:graphicData>
                                  </a:graphic>
                                </wp:inline>
                              </w:drawing>
                            </w:r>
                            <w:r>
                              <w:rPr>
                                <w:noProof/>
                              </w:rPr>
                              <w:drawing>
                                <wp:inline distT="0" distB="0" distL="0" distR="0" wp14:anchorId="08593DED" wp14:editId="7D1BBC47">
                                  <wp:extent cx="3278920" cy="3843020"/>
                                  <wp:effectExtent l="0" t="0" r="0" b="5080"/>
                                  <wp:docPr id="9612853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85332" name="Picture 961285332"/>
                                          <pic:cNvPicPr/>
                                        </pic:nvPicPr>
                                        <pic:blipFill>
                                          <a:blip r:embed="rId14"/>
                                          <a:stretch>
                                            <a:fillRect/>
                                          </a:stretch>
                                        </pic:blipFill>
                                        <pic:spPr>
                                          <a:xfrm>
                                            <a:off x="0" y="0"/>
                                            <a:ext cx="3280633" cy="38450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74C2C" id="Text Box 20" o:spid="_x0000_s1028" type="#_x0000_t202" style="position:absolute;margin-left:-51.5pt;margin-top:-20.55pt;width:546.2pt;height:31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" fillcolor="white [3201]" stroked="f" strokeweight=".5pt">
                <v:textbox>
                  <w:txbxContent>
                    <w:p w14:paraId="562637DA" w14:textId="3DFC0504" w:rsidR="0082409E" w:rsidRDefault="0082409E">
                      <w:r>
                        <w:rPr>
                          <w:noProof/>
                        </w:rPr>
                        <w:drawing>
                          <wp:inline distT="0" distB="0" distL="0" distR="0" wp14:anchorId="7849A758" wp14:editId="0D3D5259">
                            <wp:extent cx="3460094" cy="3842686"/>
                            <wp:effectExtent l="0" t="0" r="7620" b="5715"/>
                            <wp:docPr id="11410141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14174" name="Picture 1141014174"/>
                                    <pic:cNvPicPr/>
                                  </pic:nvPicPr>
                                  <pic:blipFill>
                                    <a:blip r:embed="rId13"/>
                                    <a:stretch>
                                      <a:fillRect/>
                                    </a:stretch>
                                  </pic:blipFill>
                                  <pic:spPr>
                                    <a:xfrm>
                                      <a:off x="0" y="0"/>
                                      <a:ext cx="3463551" cy="3846525"/>
                                    </a:xfrm>
                                    <a:prstGeom prst="rect">
                                      <a:avLst/>
                                    </a:prstGeom>
                                  </pic:spPr>
                                </pic:pic>
                              </a:graphicData>
                            </a:graphic>
                          </wp:inline>
                        </w:drawing>
                      </w:r>
                      <w:r>
                        <w:rPr>
                          <w:noProof/>
                        </w:rPr>
                        <w:drawing>
                          <wp:inline distT="0" distB="0" distL="0" distR="0" wp14:anchorId="08593DED" wp14:editId="7D1BBC47">
                            <wp:extent cx="3278920" cy="3843020"/>
                            <wp:effectExtent l="0" t="0" r="0" b="5080"/>
                            <wp:docPr id="9612853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85332" name="Picture 961285332"/>
                                    <pic:cNvPicPr/>
                                  </pic:nvPicPr>
                                  <pic:blipFill>
                                    <a:blip r:embed="rId14"/>
                                    <a:stretch>
                                      <a:fillRect/>
                                    </a:stretch>
                                  </pic:blipFill>
                                  <pic:spPr>
                                    <a:xfrm>
                                      <a:off x="0" y="0"/>
                                      <a:ext cx="3280633" cy="3845028"/>
                                    </a:xfrm>
                                    <a:prstGeom prst="rect">
                                      <a:avLst/>
                                    </a:prstGeom>
                                  </pic:spPr>
                                </pic:pic>
                              </a:graphicData>
                            </a:graphic>
                          </wp:inline>
                        </w:drawing>
                      </w:r>
                    </w:p>
                  </w:txbxContent>
                </v:textbox>
              </v:shape>
            </w:pict>
          </mc:Fallback>
        </mc:AlternateContent>
      </w:r>
    </w:p>
    <w:p w14:paraId="48546F55" w14:textId="77777777" w:rsidR="0082409E" w:rsidRDefault="0082409E" w:rsidP="005F7698">
      <w:pPr>
        <w:rPr>
          <w:rFonts w:ascii="Times New Roman" w:hAnsi="Times New Roman" w:cs="Times New Roman"/>
          <w:szCs w:val="24"/>
        </w:rPr>
      </w:pPr>
    </w:p>
    <w:p w14:paraId="63BFE94E" w14:textId="77777777" w:rsidR="0082409E" w:rsidRDefault="0082409E" w:rsidP="005F7698">
      <w:pPr>
        <w:rPr>
          <w:rFonts w:ascii="Times New Roman" w:hAnsi="Times New Roman" w:cs="Times New Roman"/>
          <w:szCs w:val="24"/>
        </w:rPr>
      </w:pPr>
    </w:p>
    <w:p w14:paraId="7096D2B9" w14:textId="77777777" w:rsidR="0082409E" w:rsidRDefault="0082409E" w:rsidP="005F7698">
      <w:pPr>
        <w:rPr>
          <w:rFonts w:ascii="Times New Roman" w:hAnsi="Times New Roman" w:cs="Times New Roman"/>
          <w:szCs w:val="24"/>
        </w:rPr>
      </w:pPr>
    </w:p>
    <w:p w14:paraId="6EADC91A" w14:textId="77777777" w:rsidR="0082409E" w:rsidRDefault="0082409E" w:rsidP="005F7698">
      <w:pPr>
        <w:rPr>
          <w:rFonts w:ascii="Times New Roman" w:hAnsi="Times New Roman" w:cs="Times New Roman"/>
          <w:szCs w:val="24"/>
        </w:rPr>
      </w:pPr>
    </w:p>
    <w:p w14:paraId="18CC05EB" w14:textId="77777777" w:rsidR="0082409E" w:rsidRDefault="0082409E" w:rsidP="005F7698">
      <w:pPr>
        <w:rPr>
          <w:rFonts w:ascii="Times New Roman" w:hAnsi="Times New Roman" w:cs="Times New Roman"/>
          <w:szCs w:val="24"/>
        </w:rPr>
      </w:pPr>
    </w:p>
    <w:p w14:paraId="6F45B68E" w14:textId="77777777" w:rsidR="0082409E" w:rsidRDefault="0082409E" w:rsidP="005F7698">
      <w:pPr>
        <w:rPr>
          <w:rFonts w:ascii="Times New Roman" w:hAnsi="Times New Roman" w:cs="Times New Roman"/>
          <w:szCs w:val="24"/>
        </w:rPr>
      </w:pPr>
    </w:p>
    <w:p w14:paraId="2C3A2872" w14:textId="77777777" w:rsidR="0082409E" w:rsidRDefault="0082409E" w:rsidP="005F7698">
      <w:pPr>
        <w:rPr>
          <w:rFonts w:ascii="Times New Roman" w:hAnsi="Times New Roman" w:cs="Times New Roman"/>
          <w:szCs w:val="24"/>
        </w:rPr>
      </w:pPr>
    </w:p>
    <w:p w14:paraId="63AB17EF" w14:textId="77777777" w:rsidR="0082409E" w:rsidRDefault="0082409E" w:rsidP="005F7698">
      <w:pPr>
        <w:rPr>
          <w:rFonts w:ascii="Times New Roman" w:hAnsi="Times New Roman" w:cs="Times New Roman"/>
          <w:szCs w:val="24"/>
        </w:rPr>
      </w:pPr>
    </w:p>
    <w:p w14:paraId="7498C04A" w14:textId="77777777" w:rsidR="0082409E" w:rsidRDefault="0082409E" w:rsidP="005F7698">
      <w:pPr>
        <w:rPr>
          <w:rFonts w:ascii="Times New Roman" w:hAnsi="Times New Roman" w:cs="Times New Roman"/>
          <w:szCs w:val="24"/>
        </w:rPr>
      </w:pPr>
    </w:p>
    <w:p w14:paraId="181FD65C" w14:textId="77777777" w:rsidR="0082409E" w:rsidRDefault="0082409E" w:rsidP="005F7698">
      <w:pPr>
        <w:rPr>
          <w:rFonts w:ascii="Times New Roman" w:hAnsi="Times New Roman" w:cs="Times New Roman"/>
          <w:szCs w:val="24"/>
        </w:rPr>
      </w:pPr>
    </w:p>
    <w:p w14:paraId="7FFC66A9" w14:textId="77777777" w:rsidR="0082409E" w:rsidRDefault="0082409E" w:rsidP="005F7698">
      <w:pPr>
        <w:rPr>
          <w:rFonts w:ascii="Times New Roman" w:hAnsi="Times New Roman" w:cs="Times New Roman"/>
          <w:szCs w:val="24"/>
        </w:rPr>
      </w:pPr>
    </w:p>
    <w:p w14:paraId="1654E256" w14:textId="77777777" w:rsidR="0082409E" w:rsidRDefault="0082409E" w:rsidP="005F7698">
      <w:pPr>
        <w:rPr>
          <w:rFonts w:ascii="Times New Roman" w:hAnsi="Times New Roman" w:cs="Times New Roman"/>
          <w:szCs w:val="24"/>
        </w:rPr>
      </w:pPr>
    </w:p>
    <w:p w14:paraId="116DF210" w14:textId="77777777" w:rsidR="0082409E" w:rsidRDefault="0082409E" w:rsidP="005F7698">
      <w:pPr>
        <w:rPr>
          <w:rFonts w:ascii="Times New Roman" w:hAnsi="Times New Roman" w:cs="Times New Roman"/>
          <w:szCs w:val="24"/>
        </w:rPr>
      </w:pPr>
    </w:p>
    <w:p w14:paraId="15F9630D" w14:textId="77777777" w:rsidR="0082409E" w:rsidRDefault="0082409E" w:rsidP="005F7698">
      <w:pPr>
        <w:rPr>
          <w:rFonts w:ascii="Times New Roman" w:hAnsi="Times New Roman" w:cs="Times New Roman"/>
          <w:szCs w:val="24"/>
        </w:rPr>
      </w:pPr>
    </w:p>
    <w:p w14:paraId="574CA692" w14:textId="77777777" w:rsidR="0082409E" w:rsidRDefault="0082409E" w:rsidP="005F7698">
      <w:pPr>
        <w:rPr>
          <w:rFonts w:ascii="Times New Roman" w:hAnsi="Times New Roman" w:cs="Times New Roman"/>
          <w:szCs w:val="24"/>
        </w:rPr>
      </w:pPr>
    </w:p>
    <w:p w14:paraId="1AC84A0B" w14:textId="77777777" w:rsidR="0082409E" w:rsidRDefault="0082409E" w:rsidP="005F7698">
      <w:pPr>
        <w:rPr>
          <w:rFonts w:ascii="Times New Roman" w:hAnsi="Times New Roman" w:cs="Times New Roman"/>
          <w:szCs w:val="24"/>
        </w:rPr>
      </w:pPr>
    </w:p>
    <w:p w14:paraId="2BA90B8E" w14:textId="77777777" w:rsidR="0082409E" w:rsidRDefault="0082409E" w:rsidP="005F7698">
      <w:pPr>
        <w:rPr>
          <w:rFonts w:ascii="Times New Roman" w:hAnsi="Times New Roman" w:cs="Times New Roman"/>
          <w:szCs w:val="24"/>
        </w:rPr>
      </w:pPr>
    </w:p>
    <w:p w14:paraId="4DCF4EF9" w14:textId="77777777" w:rsidR="0082409E" w:rsidRDefault="0082409E" w:rsidP="005F7698">
      <w:pPr>
        <w:rPr>
          <w:rFonts w:ascii="Times New Roman" w:hAnsi="Times New Roman" w:cs="Times New Roman"/>
          <w:szCs w:val="24"/>
        </w:rPr>
      </w:pPr>
    </w:p>
    <w:p w14:paraId="44B6D77B" w14:textId="77777777" w:rsidR="0082409E" w:rsidRDefault="0082409E" w:rsidP="005F7698">
      <w:pPr>
        <w:rPr>
          <w:rFonts w:ascii="Times New Roman" w:hAnsi="Times New Roman" w:cs="Times New Roman"/>
          <w:szCs w:val="24"/>
        </w:rPr>
      </w:pPr>
    </w:p>
    <w:p w14:paraId="7266C9A2" w14:textId="77777777" w:rsidR="0082409E" w:rsidRDefault="0082409E" w:rsidP="005F7698">
      <w:pPr>
        <w:rPr>
          <w:rFonts w:ascii="Times New Roman" w:hAnsi="Times New Roman" w:cs="Times New Roman"/>
          <w:szCs w:val="24"/>
        </w:rPr>
      </w:pPr>
    </w:p>
    <w:p w14:paraId="2D591A1B" w14:textId="77777777" w:rsidR="0082409E" w:rsidRDefault="0082409E" w:rsidP="005F7698">
      <w:pPr>
        <w:rPr>
          <w:rFonts w:ascii="Times New Roman" w:hAnsi="Times New Roman" w:cs="Times New Roman"/>
          <w:szCs w:val="24"/>
        </w:rPr>
      </w:pPr>
    </w:p>
    <w:p w14:paraId="39D05F9A" w14:textId="3F383160" w:rsidR="0082409E" w:rsidRDefault="0082409E" w:rsidP="005F7698">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5920" behindDoc="0" locked="0" layoutInCell="1" allowOverlap="1" wp14:anchorId="69CAFD59" wp14:editId="02E65C09">
                <wp:simplePos x="0" y="0"/>
                <wp:positionH relativeFrom="column">
                  <wp:posOffset>-559676</wp:posOffset>
                </wp:positionH>
                <wp:positionV relativeFrom="paragraph">
                  <wp:posOffset>149356</wp:posOffset>
                </wp:positionV>
                <wp:extent cx="6621517" cy="4288221"/>
                <wp:effectExtent l="0" t="0" r="8255" b="0"/>
                <wp:wrapNone/>
                <wp:docPr id="601531516" name="Text Box 25"/>
                <wp:cNvGraphicFramePr/>
                <a:graphic xmlns:a="http://schemas.openxmlformats.org/drawingml/2006/main">
                  <a:graphicData uri="http://schemas.microsoft.com/office/word/2010/wordprocessingShape">
                    <wps:wsp>
                      <wps:cNvSpPr txBox="1"/>
                      <wps:spPr>
                        <a:xfrm>
                          <a:off x="0" y="0"/>
                          <a:ext cx="6621517" cy="4288221"/>
                        </a:xfrm>
                        <a:prstGeom prst="rect">
                          <a:avLst/>
                        </a:prstGeom>
                        <a:solidFill>
                          <a:schemeClr val="lt1"/>
                        </a:solidFill>
                        <a:ln w="6350">
                          <a:noFill/>
                        </a:ln>
                      </wps:spPr>
                      <wps:txbx>
                        <w:txbxContent>
                          <w:p w14:paraId="7C60B2B7" w14:textId="096BFE5D" w:rsidR="0082409E" w:rsidRDefault="0082409E">
                            <w:r>
                              <w:rPr>
                                <w:noProof/>
                              </w:rPr>
                              <w:drawing>
                                <wp:inline distT="0" distB="0" distL="0" distR="0" wp14:anchorId="77BD52FE" wp14:editId="6E4A5E34">
                                  <wp:extent cx="3326524" cy="4190335"/>
                                  <wp:effectExtent l="0" t="0" r="7620" b="1270"/>
                                  <wp:docPr id="173969050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90505" name="Picture 1739690505"/>
                                          <pic:cNvPicPr/>
                                        </pic:nvPicPr>
                                        <pic:blipFill>
                                          <a:blip r:embed="rId15"/>
                                          <a:stretch>
                                            <a:fillRect/>
                                          </a:stretch>
                                        </pic:blipFill>
                                        <pic:spPr>
                                          <a:xfrm>
                                            <a:off x="0" y="0"/>
                                            <a:ext cx="3332480" cy="4197838"/>
                                          </a:xfrm>
                                          <a:prstGeom prst="rect">
                                            <a:avLst/>
                                          </a:prstGeom>
                                        </pic:spPr>
                                      </pic:pic>
                                    </a:graphicData>
                                  </a:graphic>
                                </wp:inline>
                              </w:drawing>
                            </w:r>
                            <w:r>
                              <w:rPr>
                                <w:noProof/>
                              </w:rPr>
                              <w:drawing>
                                <wp:inline distT="0" distB="0" distL="0" distR="0" wp14:anchorId="0F09E0F2" wp14:editId="04553396">
                                  <wp:extent cx="3074276" cy="4189741"/>
                                  <wp:effectExtent l="0" t="0" r="0" b="1270"/>
                                  <wp:docPr id="54854147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41472" name="Picture 548541472"/>
                                          <pic:cNvPicPr/>
                                        </pic:nvPicPr>
                                        <pic:blipFill>
                                          <a:blip r:embed="rId16"/>
                                          <a:stretch>
                                            <a:fillRect/>
                                          </a:stretch>
                                        </pic:blipFill>
                                        <pic:spPr>
                                          <a:xfrm>
                                            <a:off x="0" y="0"/>
                                            <a:ext cx="3078786" cy="419588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CAFD59" id="Text Box 25" o:spid="_x0000_s1029" type="#_x0000_t202" style="position:absolute;margin-left:-44.05pt;margin-top:11.75pt;width:521.4pt;height:337.6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" fillcolor="white [3201]" stroked="f" strokeweight=".5pt">
                <v:textbox>
                  <w:txbxContent>
                    <w:p w14:paraId="7C60B2B7" w14:textId="096BFE5D" w:rsidR="0082409E" w:rsidRDefault="0082409E">
                      <w:r>
                        <w:rPr>
                          <w:noProof/>
                        </w:rPr>
                        <w:drawing>
                          <wp:inline distT="0" distB="0" distL="0" distR="0" wp14:anchorId="77BD52FE" wp14:editId="6E4A5E34">
                            <wp:extent cx="3326524" cy="4190335"/>
                            <wp:effectExtent l="0" t="0" r="7620" b="1270"/>
                            <wp:docPr id="173969050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90505" name="Picture 1739690505"/>
                                    <pic:cNvPicPr/>
                                  </pic:nvPicPr>
                                  <pic:blipFill>
                                    <a:blip r:embed="rId15"/>
                                    <a:stretch>
                                      <a:fillRect/>
                                    </a:stretch>
                                  </pic:blipFill>
                                  <pic:spPr>
                                    <a:xfrm>
                                      <a:off x="0" y="0"/>
                                      <a:ext cx="3332480" cy="4197838"/>
                                    </a:xfrm>
                                    <a:prstGeom prst="rect">
                                      <a:avLst/>
                                    </a:prstGeom>
                                  </pic:spPr>
                                </pic:pic>
                              </a:graphicData>
                            </a:graphic>
                          </wp:inline>
                        </w:drawing>
                      </w:r>
                      <w:r>
                        <w:rPr>
                          <w:noProof/>
                        </w:rPr>
                        <w:drawing>
                          <wp:inline distT="0" distB="0" distL="0" distR="0" wp14:anchorId="0F09E0F2" wp14:editId="04553396">
                            <wp:extent cx="3074276" cy="4189741"/>
                            <wp:effectExtent l="0" t="0" r="0" b="1270"/>
                            <wp:docPr id="54854147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41472" name="Picture 548541472"/>
                                    <pic:cNvPicPr/>
                                  </pic:nvPicPr>
                                  <pic:blipFill>
                                    <a:blip r:embed="rId16"/>
                                    <a:stretch>
                                      <a:fillRect/>
                                    </a:stretch>
                                  </pic:blipFill>
                                  <pic:spPr>
                                    <a:xfrm>
                                      <a:off x="0" y="0"/>
                                      <a:ext cx="3078786" cy="4195888"/>
                                    </a:xfrm>
                                    <a:prstGeom prst="rect">
                                      <a:avLst/>
                                    </a:prstGeom>
                                  </pic:spPr>
                                </pic:pic>
                              </a:graphicData>
                            </a:graphic>
                          </wp:inline>
                        </w:drawing>
                      </w:r>
                    </w:p>
                  </w:txbxContent>
                </v:textbox>
              </v:shape>
            </w:pict>
          </mc:Fallback>
        </mc:AlternateContent>
      </w:r>
    </w:p>
    <w:p w14:paraId="650484A4" w14:textId="77777777" w:rsidR="0082409E" w:rsidRDefault="0082409E" w:rsidP="005F7698">
      <w:pPr>
        <w:rPr>
          <w:rFonts w:ascii="Times New Roman" w:hAnsi="Times New Roman" w:cs="Times New Roman"/>
          <w:szCs w:val="24"/>
        </w:rPr>
      </w:pPr>
    </w:p>
    <w:p w14:paraId="2CC85F29" w14:textId="77777777" w:rsidR="0082409E" w:rsidRDefault="0082409E" w:rsidP="005F7698">
      <w:pPr>
        <w:rPr>
          <w:rFonts w:ascii="Times New Roman" w:hAnsi="Times New Roman" w:cs="Times New Roman"/>
          <w:szCs w:val="24"/>
        </w:rPr>
      </w:pPr>
    </w:p>
    <w:p w14:paraId="365F12D7" w14:textId="77777777" w:rsidR="0082409E" w:rsidRDefault="0082409E" w:rsidP="005F7698">
      <w:pPr>
        <w:rPr>
          <w:rFonts w:ascii="Times New Roman" w:hAnsi="Times New Roman" w:cs="Times New Roman"/>
          <w:szCs w:val="24"/>
        </w:rPr>
      </w:pPr>
    </w:p>
    <w:p w14:paraId="768A4CAD" w14:textId="77777777" w:rsidR="0082409E" w:rsidRDefault="0082409E" w:rsidP="005F7698">
      <w:pPr>
        <w:rPr>
          <w:rFonts w:ascii="Times New Roman" w:hAnsi="Times New Roman" w:cs="Times New Roman"/>
          <w:szCs w:val="24"/>
        </w:rPr>
      </w:pPr>
    </w:p>
    <w:p w14:paraId="1BFC388C" w14:textId="77777777" w:rsidR="0082409E" w:rsidRDefault="0082409E" w:rsidP="005F7698">
      <w:pPr>
        <w:rPr>
          <w:rFonts w:ascii="Times New Roman" w:hAnsi="Times New Roman" w:cs="Times New Roman"/>
          <w:szCs w:val="24"/>
        </w:rPr>
      </w:pPr>
    </w:p>
    <w:p w14:paraId="6E1970EF" w14:textId="77777777" w:rsidR="0082409E" w:rsidRDefault="0082409E" w:rsidP="005F7698">
      <w:pPr>
        <w:rPr>
          <w:rFonts w:ascii="Times New Roman" w:hAnsi="Times New Roman" w:cs="Times New Roman"/>
          <w:szCs w:val="24"/>
        </w:rPr>
      </w:pPr>
    </w:p>
    <w:p w14:paraId="04CC1778" w14:textId="77777777" w:rsidR="0082409E" w:rsidRDefault="0082409E" w:rsidP="005F7698">
      <w:pPr>
        <w:rPr>
          <w:rFonts w:ascii="Times New Roman" w:hAnsi="Times New Roman" w:cs="Times New Roman"/>
          <w:szCs w:val="24"/>
        </w:rPr>
      </w:pPr>
    </w:p>
    <w:p w14:paraId="1CAD4E9F" w14:textId="77777777" w:rsidR="0082409E" w:rsidRDefault="0082409E" w:rsidP="005F7698">
      <w:pPr>
        <w:rPr>
          <w:rFonts w:ascii="Times New Roman" w:hAnsi="Times New Roman" w:cs="Times New Roman"/>
          <w:szCs w:val="24"/>
        </w:rPr>
      </w:pPr>
    </w:p>
    <w:p w14:paraId="0BE220C6" w14:textId="77777777" w:rsidR="0082409E" w:rsidRDefault="0082409E" w:rsidP="005F7698">
      <w:pPr>
        <w:rPr>
          <w:rFonts w:ascii="Times New Roman" w:hAnsi="Times New Roman" w:cs="Times New Roman"/>
          <w:szCs w:val="24"/>
        </w:rPr>
      </w:pPr>
    </w:p>
    <w:p w14:paraId="6D3882BF" w14:textId="77777777" w:rsidR="0082409E" w:rsidRDefault="0082409E" w:rsidP="005F7698">
      <w:pPr>
        <w:rPr>
          <w:rFonts w:ascii="Times New Roman" w:hAnsi="Times New Roman" w:cs="Times New Roman"/>
          <w:szCs w:val="24"/>
        </w:rPr>
      </w:pPr>
    </w:p>
    <w:p w14:paraId="1E4586D4" w14:textId="77777777" w:rsidR="0082409E" w:rsidRDefault="0082409E" w:rsidP="005F7698">
      <w:pPr>
        <w:rPr>
          <w:rFonts w:ascii="Times New Roman" w:hAnsi="Times New Roman" w:cs="Times New Roman"/>
          <w:szCs w:val="24"/>
        </w:rPr>
      </w:pPr>
    </w:p>
    <w:p w14:paraId="29A0BEA9" w14:textId="77777777" w:rsidR="0082409E" w:rsidRDefault="0082409E" w:rsidP="005F7698">
      <w:pPr>
        <w:rPr>
          <w:rFonts w:ascii="Times New Roman" w:hAnsi="Times New Roman" w:cs="Times New Roman"/>
          <w:szCs w:val="24"/>
        </w:rPr>
      </w:pPr>
    </w:p>
    <w:p w14:paraId="3AE7927A" w14:textId="77777777" w:rsidR="0082409E" w:rsidRDefault="0082409E" w:rsidP="005F7698">
      <w:pPr>
        <w:rPr>
          <w:rFonts w:ascii="Times New Roman" w:hAnsi="Times New Roman" w:cs="Times New Roman"/>
          <w:szCs w:val="24"/>
        </w:rPr>
      </w:pPr>
    </w:p>
    <w:p w14:paraId="3812BDB0" w14:textId="77777777" w:rsidR="0082409E" w:rsidRDefault="0082409E" w:rsidP="005F7698">
      <w:pPr>
        <w:rPr>
          <w:rFonts w:ascii="Times New Roman" w:hAnsi="Times New Roman" w:cs="Times New Roman"/>
          <w:szCs w:val="24"/>
        </w:rPr>
      </w:pPr>
    </w:p>
    <w:p w14:paraId="2B6D2EF7" w14:textId="77777777" w:rsidR="0082409E" w:rsidRDefault="0082409E" w:rsidP="005F7698">
      <w:pPr>
        <w:rPr>
          <w:rFonts w:ascii="Times New Roman" w:hAnsi="Times New Roman" w:cs="Times New Roman"/>
          <w:szCs w:val="24"/>
        </w:rPr>
      </w:pPr>
    </w:p>
    <w:p w14:paraId="66057901" w14:textId="77777777" w:rsidR="0082409E" w:rsidRDefault="0082409E" w:rsidP="005F7698">
      <w:pPr>
        <w:rPr>
          <w:rFonts w:ascii="Times New Roman" w:hAnsi="Times New Roman" w:cs="Times New Roman"/>
          <w:szCs w:val="24"/>
        </w:rPr>
      </w:pPr>
    </w:p>
    <w:p w14:paraId="4E175C62" w14:textId="77777777" w:rsidR="0082409E" w:rsidRDefault="0082409E" w:rsidP="005F7698">
      <w:pPr>
        <w:rPr>
          <w:rFonts w:ascii="Times New Roman" w:hAnsi="Times New Roman" w:cs="Times New Roman"/>
          <w:szCs w:val="24"/>
        </w:rPr>
      </w:pPr>
    </w:p>
    <w:p w14:paraId="3CDD4B8D" w14:textId="77777777" w:rsidR="0082409E" w:rsidRDefault="0082409E" w:rsidP="005F7698">
      <w:pPr>
        <w:rPr>
          <w:rFonts w:ascii="Times New Roman" w:hAnsi="Times New Roman" w:cs="Times New Roman"/>
          <w:szCs w:val="24"/>
        </w:rPr>
      </w:pPr>
    </w:p>
    <w:p w14:paraId="21AE3F24" w14:textId="77777777" w:rsidR="0082409E" w:rsidRDefault="0082409E" w:rsidP="005F7698">
      <w:pPr>
        <w:rPr>
          <w:rFonts w:ascii="Times New Roman" w:hAnsi="Times New Roman" w:cs="Times New Roman"/>
          <w:szCs w:val="24"/>
        </w:rPr>
      </w:pPr>
    </w:p>
    <w:p w14:paraId="39DBEE22" w14:textId="77777777" w:rsidR="0082409E" w:rsidRDefault="0082409E" w:rsidP="005F7698">
      <w:pPr>
        <w:rPr>
          <w:rFonts w:ascii="Times New Roman" w:hAnsi="Times New Roman" w:cs="Times New Roman"/>
          <w:szCs w:val="24"/>
        </w:rPr>
      </w:pPr>
    </w:p>
    <w:p w14:paraId="7A925E54" w14:textId="77777777" w:rsidR="0082409E" w:rsidRDefault="0082409E" w:rsidP="005F7698">
      <w:pPr>
        <w:rPr>
          <w:rFonts w:ascii="Times New Roman" w:hAnsi="Times New Roman" w:cs="Times New Roman"/>
          <w:szCs w:val="24"/>
        </w:rPr>
      </w:pPr>
    </w:p>
    <w:p w14:paraId="2E8DEAA5" w14:textId="77777777" w:rsidR="0082409E" w:rsidRDefault="0082409E" w:rsidP="005F7698">
      <w:pPr>
        <w:rPr>
          <w:rFonts w:ascii="Times New Roman" w:hAnsi="Times New Roman" w:cs="Times New Roman"/>
          <w:szCs w:val="24"/>
        </w:rPr>
      </w:pPr>
    </w:p>
    <w:p w14:paraId="70627E69" w14:textId="77777777" w:rsidR="0082409E" w:rsidRDefault="0082409E" w:rsidP="005F7698">
      <w:pPr>
        <w:rPr>
          <w:rFonts w:ascii="Times New Roman" w:hAnsi="Times New Roman" w:cs="Times New Roman"/>
          <w:szCs w:val="24"/>
        </w:rPr>
      </w:pPr>
    </w:p>
    <w:p w14:paraId="2B77A891" w14:textId="627E7058" w:rsidR="0082409E" w:rsidRDefault="0082409E" w:rsidP="005F7698">
      <w:pPr>
        <w:rPr>
          <w:rFonts w:ascii="Times New Roman" w:hAnsi="Times New Roman" w:cs="Times New Roman"/>
          <w:szCs w:val="24"/>
        </w:rPr>
      </w:pPr>
      <w:r>
        <w:rPr>
          <w:rFonts w:ascii="Times New Roman" w:hAnsi="Times New Roman" w:cs="Times New Roman"/>
          <w:noProof/>
          <w:szCs w:val="24"/>
        </w:rPr>
        <w:lastRenderedPageBreak/>
        <mc:AlternateContent>
          <mc:Choice Requires="wps">
            <w:drawing>
              <wp:anchor distT="0" distB="0" distL="114300" distR="114300" simplePos="0" relativeHeight="251657728" behindDoc="0" locked="0" layoutInCell="1" allowOverlap="1" wp14:anchorId="1DFE9022" wp14:editId="4DC7F517">
                <wp:simplePos x="0" y="0"/>
                <wp:positionH relativeFrom="column">
                  <wp:posOffset>733097</wp:posOffset>
                </wp:positionH>
                <wp:positionV relativeFrom="paragraph">
                  <wp:posOffset>15766</wp:posOffset>
                </wp:positionV>
                <wp:extent cx="3562415" cy="4146331"/>
                <wp:effectExtent l="0" t="0" r="0" b="6985"/>
                <wp:wrapNone/>
                <wp:docPr id="395530178" name="Text Box 28"/>
                <wp:cNvGraphicFramePr/>
                <a:graphic xmlns:a="http://schemas.openxmlformats.org/drawingml/2006/main">
                  <a:graphicData uri="http://schemas.microsoft.com/office/word/2010/wordprocessingShape">
                    <wps:wsp>
                      <wps:cNvSpPr txBox="1"/>
                      <wps:spPr>
                        <a:xfrm>
                          <a:off x="0" y="0"/>
                          <a:ext cx="3562415" cy="4146331"/>
                        </a:xfrm>
                        <a:prstGeom prst="rect">
                          <a:avLst/>
                        </a:prstGeom>
                        <a:solidFill>
                          <a:schemeClr val="lt1"/>
                        </a:solidFill>
                        <a:ln w="6350">
                          <a:noFill/>
                        </a:ln>
                      </wps:spPr>
                      <wps:txbx>
                        <w:txbxContent>
                          <w:p w14:paraId="4E851C4A" w14:textId="5F798A47" w:rsidR="0082409E" w:rsidRDefault="0082409E">
                            <w:r>
                              <w:rPr>
                                <w:noProof/>
                              </w:rPr>
                              <w:drawing>
                                <wp:inline distT="0" distB="0" distL="0" distR="0" wp14:anchorId="54BA9C09" wp14:editId="1122DB05">
                                  <wp:extent cx="3436883" cy="4048125"/>
                                  <wp:effectExtent l="0" t="0" r="0" b="0"/>
                                  <wp:docPr id="55232054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20545" name="Picture 552320545"/>
                                          <pic:cNvPicPr/>
                                        </pic:nvPicPr>
                                        <pic:blipFill>
                                          <a:blip r:embed="rId17"/>
                                          <a:stretch>
                                            <a:fillRect/>
                                          </a:stretch>
                                        </pic:blipFill>
                                        <pic:spPr>
                                          <a:xfrm>
                                            <a:off x="0" y="0"/>
                                            <a:ext cx="3438393" cy="40499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FE9022" id="Text Box 28" o:spid="_x0000_s1030" type="#_x0000_t202" style="position:absolute;margin-left:57.7pt;margin-top:1.25pt;width:280.5pt;height:326.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" fillcolor="white [3201]" stroked="f" strokeweight=".5pt">
                <v:textbox>
                  <w:txbxContent>
                    <w:p w14:paraId="4E851C4A" w14:textId="5F798A47" w:rsidR="0082409E" w:rsidRDefault="0082409E">
                      <w:r>
                        <w:rPr>
                          <w:noProof/>
                        </w:rPr>
                        <w:drawing>
                          <wp:inline distT="0" distB="0" distL="0" distR="0" wp14:anchorId="54BA9C09" wp14:editId="1122DB05">
                            <wp:extent cx="3436883" cy="4048125"/>
                            <wp:effectExtent l="0" t="0" r="0" b="0"/>
                            <wp:docPr id="55232054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20545" name="Picture 552320545"/>
                                    <pic:cNvPicPr/>
                                  </pic:nvPicPr>
                                  <pic:blipFill>
                                    <a:blip r:embed="rId17"/>
                                    <a:stretch>
                                      <a:fillRect/>
                                    </a:stretch>
                                  </pic:blipFill>
                                  <pic:spPr>
                                    <a:xfrm>
                                      <a:off x="0" y="0"/>
                                      <a:ext cx="3438393" cy="4049904"/>
                                    </a:xfrm>
                                    <a:prstGeom prst="rect">
                                      <a:avLst/>
                                    </a:prstGeom>
                                  </pic:spPr>
                                </pic:pic>
                              </a:graphicData>
                            </a:graphic>
                          </wp:inline>
                        </w:drawing>
                      </w:r>
                    </w:p>
                  </w:txbxContent>
                </v:textbox>
              </v:shape>
            </w:pict>
          </mc:Fallback>
        </mc:AlternateContent>
      </w:r>
    </w:p>
    <w:p w14:paraId="7B2B7BC3" w14:textId="77777777" w:rsidR="0082409E" w:rsidRDefault="0082409E" w:rsidP="005F7698">
      <w:pPr>
        <w:rPr>
          <w:rFonts w:ascii="Times New Roman" w:hAnsi="Times New Roman" w:cs="Times New Roman"/>
          <w:szCs w:val="24"/>
        </w:rPr>
      </w:pPr>
    </w:p>
    <w:p w14:paraId="23820661" w14:textId="77777777" w:rsidR="0082409E" w:rsidRDefault="0082409E" w:rsidP="005F7698">
      <w:pPr>
        <w:rPr>
          <w:rFonts w:ascii="Times New Roman" w:hAnsi="Times New Roman" w:cs="Times New Roman"/>
          <w:szCs w:val="24"/>
        </w:rPr>
      </w:pPr>
    </w:p>
    <w:p w14:paraId="28988255" w14:textId="77777777" w:rsidR="0082409E" w:rsidRDefault="0082409E" w:rsidP="005F7698">
      <w:pPr>
        <w:rPr>
          <w:rFonts w:ascii="Times New Roman" w:hAnsi="Times New Roman" w:cs="Times New Roman"/>
          <w:szCs w:val="24"/>
        </w:rPr>
      </w:pPr>
    </w:p>
    <w:p w14:paraId="08A2AF32" w14:textId="2B5F626B" w:rsidR="0082409E" w:rsidRDefault="0082409E" w:rsidP="005F7698">
      <w:pPr>
        <w:rPr>
          <w:rFonts w:ascii="Times New Roman" w:hAnsi="Times New Roman" w:cs="Times New Roman"/>
          <w:szCs w:val="24"/>
        </w:rPr>
      </w:pPr>
    </w:p>
    <w:p w14:paraId="64425E2A" w14:textId="77777777" w:rsidR="0082409E" w:rsidRDefault="0082409E" w:rsidP="005F7698">
      <w:pPr>
        <w:rPr>
          <w:rFonts w:ascii="Times New Roman" w:hAnsi="Times New Roman" w:cs="Times New Roman"/>
          <w:szCs w:val="24"/>
        </w:rPr>
      </w:pPr>
    </w:p>
    <w:p w14:paraId="226C4B1A" w14:textId="77777777" w:rsidR="0082409E" w:rsidRDefault="0082409E" w:rsidP="005F7698">
      <w:pPr>
        <w:rPr>
          <w:rFonts w:ascii="Times New Roman" w:hAnsi="Times New Roman" w:cs="Times New Roman"/>
          <w:szCs w:val="24"/>
        </w:rPr>
      </w:pPr>
    </w:p>
    <w:p w14:paraId="56DF8263" w14:textId="77777777" w:rsidR="0082409E" w:rsidRDefault="0082409E" w:rsidP="005F7698">
      <w:pPr>
        <w:rPr>
          <w:rFonts w:ascii="Times New Roman" w:hAnsi="Times New Roman" w:cs="Times New Roman"/>
          <w:szCs w:val="24"/>
        </w:rPr>
      </w:pPr>
    </w:p>
    <w:p w14:paraId="488E3FC8" w14:textId="77777777" w:rsidR="0082409E" w:rsidRDefault="0082409E" w:rsidP="005F7698">
      <w:pPr>
        <w:rPr>
          <w:rFonts w:ascii="Times New Roman" w:hAnsi="Times New Roman" w:cs="Times New Roman"/>
          <w:szCs w:val="24"/>
        </w:rPr>
      </w:pPr>
    </w:p>
    <w:p w14:paraId="51B65EB0" w14:textId="06EF74FA" w:rsidR="0082409E" w:rsidRDefault="0082409E" w:rsidP="005F7698">
      <w:pPr>
        <w:rPr>
          <w:rFonts w:ascii="Times New Roman" w:hAnsi="Times New Roman" w:cs="Times New Roman"/>
          <w:szCs w:val="24"/>
        </w:rPr>
      </w:pPr>
    </w:p>
    <w:p w14:paraId="39AC9900" w14:textId="77777777" w:rsidR="0082409E" w:rsidRDefault="0082409E" w:rsidP="005F7698">
      <w:pPr>
        <w:rPr>
          <w:rFonts w:ascii="Times New Roman" w:hAnsi="Times New Roman" w:cs="Times New Roman"/>
          <w:szCs w:val="24"/>
        </w:rPr>
      </w:pPr>
    </w:p>
    <w:p w14:paraId="30006863" w14:textId="77777777" w:rsidR="0082409E" w:rsidRDefault="0082409E" w:rsidP="005F7698">
      <w:pPr>
        <w:rPr>
          <w:rFonts w:ascii="Times New Roman" w:hAnsi="Times New Roman" w:cs="Times New Roman"/>
          <w:szCs w:val="24"/>
        </w:rPr>
      </w:pPr>
    </w:p>
    <w:p w14:paraId="23AFFE22" w14:textId="77777777" w:rsidR="0082409E" w:rsidRDefault="0082409E" w:rsidP="005F7698">
      <w:pPr>
        <w:rPr>
          <w:rFonts w:ascii="Times New Roman" w:hAnsi="Times New Roman" w:cs="Times New Roman"/>
          <w:szCs w:val="24"/>
        </w:rPr>
      </w:pPr>
    </w:p>
    <w:p w14:paraId="0D1A656E" w14:textId="6F1326CC" w:rsidR="0082409E" w:rsidRDefault="0082409E" w:rsidP="005F7698">
      <w:pPr>
        <w:rPr>
          <w:rFonts w:ascii="Times New Roman" w:hAnsi="Times New Roman" w:cs="Times New Roman"/>
          <w:szCs w:val="24"/>
        </w:rPr>
      </w:pPr>
    </w:p>
    <w:p w14:paraId="6A218430" w14:textId="77777777" w:rsidR="0082409E" w:rsidRDefault="0082409E" w:rsidP="005F7698">
      <w:pPr>
        <w:rPr>
          <w:rFonts w:ascii="Times New Roman" w:hAnsi="Times New Roman" w:cs="Times New Roman"/>
          <w:szCs w:val="24"/>
        </w:rPr>
      </w:pPr>
    </w:p>
    <w:p w14:paraId="7AA64E60" w14:textId="77777777" w:rsidR="0082409E" w:rsidRDefault="0082409E" w:rsidP="005F7698">
      <w:pPr>
        <w:rPr>
          <w:rFonts w:ascii="Times New Roman" w:hAnsi="Times New Roman" w:cs="Times New Roman"/>
          <w:szCs w:val="24"/>
        </w:rPr>
      </w:pPr>
    </w:p>
    <w:p w14:paraId="489F1FE1" w14:textId="1CB2719E" w:rsidR="0082409E" w:rsidRDefault="0082409E" w:rsidP="005F7698">
      <w:pPr>
        <w:rPr>
          <w:rFonts w:ascii="Times New Roman" w:hAnsi="Times New Roman" w:cs="Times New Roman"/>
          <w:szCs w:val="24"/>
        </w:rPr>
      </w:pPr>
    </w:p>
    <w:p w14:paraId="02693A55" w14:textId="77777777" w:rsidR="0082409E" w:rsidRDefault="0082409E" w:rsidP="005F7698">
      <w:pPr>
        <w:rPr>
          <w:rFonts w:ascii="Times New Roman" w:hAnsi="Times New Roman" w:cs="Times New Roman"/>
          <w:szCs w:val="24"/>
        </w:rPr>
      </w:pPr>
    </w:p>
    <w:p w14:paraId="146B8E9B" w14:textId="7E63989F" w:rsidR="0082409E" w:rsidRDefault="0082409E" w:rsidP="005F7698">
      <w:pPr>
        <w:rPr>
          <w:rFonts w:ascii="Times New Roman" w:hAnsi="Times New Roman" w:cs="Times New Roman"/>
          <w:szCs w:val="24"/>
        </w:rPr>
      </w:pPr>
    </w:p>
    <w:p w14:paraId="3171A7E1" w14:textId="601FC65D" w:rsidR="0082409E" w:rsidRDefault="0082409E" w:rsidP="005F7698">
      <w:pPr>
        <w:rPr>
          <w:rFonts w:ascii="Times New Roman" w:hAnsi="Times New Roman" w:cs="Times New Roman"/>
          <w:szCs w:val="24"/>
        </w:rPr>
      </w:pPr>
    </w:p>
    <w:p w14:paraId="3596E868" w14:textId="0AB1B9BB" w:rsidR="0082409E" w:rsidRDefault="0082409E" w:rsidP="005F7698">
      <w:pPr>
        <w:rPr>
          <w:rFonts w:ascii="Times New Roman" w:hAnsi="Times New Roman" w:cs="Times New Roman"/>
          <w:szCs w:val="24"/>
        </w:rPr>
      </w:pPr>
    </w:p>
    <w:p w14:paraId="42079CD0" w14:textId="1D4D912B" w:rsidR="0082409E" w:rsidRDefault="0082409E" w:rsidP="005F7698">
      <w:pPr>
        <w:rPr>
          <w:rFonts w:ascii="Times New Roman" w:hAnsi="Times New Roman" w:cs="Times New Roman"/>
          <w:szCs w:val="24"/>
        </w:rPr>
      </w:pPr>
    </w:p>
    <w:p w14:paraId="5CE68F1F" w14:textId="137F4390" w:rsidR="0082409E" w:rsidRDefault="0082409E" w:rsidP="005F7698">
      <w:pPr>
        <w:rPr>
          <w:rFonts w:ascii="Times New Roman" w:hAnsi="Times New Roman" w:cs="Times New Roman"/>
          <w:szCs w:val="24"/>
        </w:rPr>
      </w:pPr>
    </w:p>
    <w:p w14:paraId="67BEA8FD" w14:textId="77777777" w:rsidR="0082409E" w:rsidRDefault="0082409E" w:rsidP="005F7698">
      <w:pPr>
        <w:rPr>
          <w:rFonts w:ascii="Times New Roman" w:hAnsi="Times New Roman" w:cs="Times New Roman"/>
          <w:szCs w:val="24"/>
        </w:rPr>
      </w:pPr>
    </w:p>
    <w:p w14:paraId="1662BE1D" w14:textId="602885B1" w:rsidR="0082409E" w:rsidRDefault="0082409E" w:rsidP="005F7698">
      <w:pPr>
        <w:rPr>
          <w:rFonts w:ascii="Times New Roman" w:hAnsi="Times New Roman" w:cs="Times New Roman"/>
          <w:szCs w:val="24"/>
        </w:rPr>
      </w:pPr>
    </w:p>
    <w:p w14:paraId="32A31C79" w14:textId="0D9DAF32" w:rsidR="0082409E" w:rsidRDefault="0082409E" w:rsidP="005F7698">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2848" behindDoc="0" locked="0" layoutInCell="1" allowOverlap="1" wp14:anchorId="62676B46" wp14:editId="75EC5B25">
                <wp:simplePos x="0" y="0"/>
                <wp:positionH relativeFrom="column">
                  <wp:posOffset>670035</wp:posOffset>
                </wp:positionH>
                <wp:positionV relativeFrom="paragraph">
                  <wp:posOffset>96542</wp:posOffset>
                </wp:positionV>
                <wp:extent cx="3988676" cy="4145915"/>
                <wp:effectExtent l="0" t="0" r="0" b="6985"/>
                <wp:wrapNone/>
                <wp:docPr id="974583369" name="Text Box 28"/>
                <wp:cNvGraphicFramePr/>
                <a:graphic xmlns:a="http://schemas.openxmlformats.org/drawingml/2006/main">
                  <a:graphicData uri="http://schemas.microsoft.com/office/word/2010/wordprocessingShape">
                    <wps:wsp>
                      <wps:cNvSpPr txBox="1"/>
                      <wps:spPr>
                        <a:xfrm>
                          <a:off x="0" y="0"/>
                          <a:ext cx="3988676" cy="4145915"/>
                        </a:xfrm>
                        <a:prstGeom prst="rect">
                          <a:avLst/>
                        </a:prstGeom>
                        <a:solidFill>
                          <a:schemeClr val="lt1"/>
                        </a:solidFill>
                        <a:ln w="6350">
                          <a:noFill/>
                        </a:ln>
                      </wps:spPr>
                      <wps:txbx>
                        <w:txbxContent>
                          <w:p w14:paraId="5D338A9C" w14:textId="189A0770" w:rsidR="0082409E" w:rsidRDefault="0082409E" w:rsidP="0082409E">
                            <w:r>
                              <w:rPr>
                                <w:noProof/>
                              </w:rPr>
                              <w:drawing>
                                <wp:inline distT="0" distB="0" distL="0" distR="0" wp14:anchorId="681C1D7D" wp14:editId="42E1C2B8">
                                  <wp:extent cx="3833977" cy="4048125"/>
                                  <wp:effectExtent l="0" t="0" r="0" b="0"/>
                                  <wp:docPr id="19928999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99924" name="Picture 1992899924"/>
                                          <pic:cNvPicPr/>
                                        </pic:nvPicPr>
                                        <pic:blipFill>
                                          <a:blip r:embed="rId18"/>
                                          <a:stretch>
                                            <a:fillRect/>
                                          </a:stretch>
                                        </pic:blipFill>
                                        <pic:spPr>
                                          <a:xfrm>
                                            <a:off x="0" y="0"/>
                                            <a:ext cx="3834666" cy="40488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676B46" id="_x0000_s1031" type="#_x0000_t202" style="position:absolute;margin-left:52.75pt;margin-top:7.6pt;width:314.05pt;height:326.45pt;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" fillcolor="white [3201]" stroked="f" strokeweight=".5pt">
                <v:textbox>
                  <w:txbxContent>
                    <w:p w14:paraId="5D338A9C" w14:textId="189A0770" w:rsidR="0082409E" w:rsidRDefault="0082409E" w:rsidP="0082409E">
                      <w:r>
                        <w:rPr>
                          <w:noProof/>
                        </w:rPr>
                        <w:drawing>
                          <wp:inline distT="0" distB="0" distL="0" distR="0" wp14:anchorId="681C1D7D" wp14:editId="42E1C2B8">
                            <wp:extent cx="3833977" cy="4048125"/>
                            <wp:effectExtent l="0" t="0" r="0" b="0"/>
                            <wp:docPr id="19928999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99924" name="Picture 1992899924"/>
                                    <pic:cNvPicPr/>
                                  </pic:nvPicPr>
                                  <pic:blipFill>
                                    <a:blip r:embed="rId18"/>
                                    <a:stretch>
                                      <a:fillRect/>
                                    </a:stretch>
                                  </pic:blipFill>
                                  <pic:spPr>
                                    <a:xfrm>
                                      <a:off x="0" y="0"/>
                                      <a:ext cx="3834666" cy="4048853"/>
                                    </a:xfrm>
                                    <a:prstGeom prst="rect">
                                      <a:avLst/>
                                    </a:prstGeom>
                                  </pic:spPr>
                                </pic:pic>
                              </a:graphicData>
                            </a:graphic>
                          </wp:inline>
                        </w:drawing>
                      </w:r>
                    </w:p>
                  </w:txbxContent>
                </v:textbox>
              </v:shape>
            </w:pict>
          </mc:Fallback>
        </mc:AlternateContent>
      </w:r>
    </w:p>
    <w:p w14:paraId="1CD3B82B" w14:textId="60509EA2" w:rsidR="0082409E" w:rsidRDefault="0082409E" w:rsidP="005F7698">
      <w:pPr>
        <w:rPr>
          <w:rFonts w:ascii="Times New Roman" w:hAnsi="Times New Roman" w:cs="Times New Roman"/>
          <w:szCs w:val="24"/>
        </w:rPr>
      </w:pPr>
    </w:p>
    <w:p w14:paraId="03AD21B4" w14:textId="77777777" w:rsidR="0082409E" w:rsidRDefault="0082409E" w:rsidP="005F7698">
      <w:pPr>
        <w:rPr>
          <w:rFonts w:ascii="Times New Roman" w:hAnsi="Times New Roman" w:cs="Times New Roman"/>
          <w:szCs w:val="24"/>
        </w:rPr>
      </w:pPr>
    </w:p>
    <w:p w14:paraId="2F77064D" w14:textId="77777777" w:rsidR="0082409E" w:rsidRDefault="0082409E" w:rsidP="005F7698">
      <w:pPr>
        <w:rPr>
          <w:rFonts w:ascii="Times New Roman" w:hAnsi="Times New Roman" w:cs="Times New Roman"/>
          <w:szCs w:val="24"/>
        </w:rPr>
      </w:pPr>
    </w:p>
    <w:p w14:paraId="2E1ECB5F" w14:textId="77777777" w:rsidR="0082409E" w:rsidRDefault="0082409E" w:rsidP="005F7698">
      <w:pPr>
        <w:rPr>
          <w:rFonts w:ascii="Times New Roman" w:hAnsi="Times New Roman" w:cs="Times New Roman"/>
          <w:szCs w:val="24"/>
        </w:rPr>
      </w:pPr>
    </w:p>
    <w:p w14:paraId="5EA811CB" w14:textId="77777777" w:rsidR="0082409E" w:rsidRDefault="0082409E" w:rsidP="005F7698">
      <w:pPr>
        <w:rPr>
          <w:rFonts w:ascii="Times New Roman" w:hAnsi="Times New Roman" w:cs="Times New Roman"/>
          <w:szCs w:val="24"/>
        </w:rPr>
      </w:pPr>
    </w:p>
    <w:p w14:paraId="00308167" w14:textId="77777777" w:rsidR="0082409E" w:rsidRDefault="0082409E" w:rsidP="005F7698">
      <w:pPr>
        <w:rPr>
          <w:rFonts w:ascii="Times New Roman" w:hAnsi="Times New Roman" w:cs="Times New Roman"/>
          <w:szCs w:val="24"/>
        </w:rPr>
      </w:pPr>
    </w:p>
    <w:p w14:paraId="56B73B00" w14:textId="77777777" w:rsidR="0082409E" w:rsidRDefault="0082409E" w:rsidP="005F7698">
      <w:pPr>
        <w:rPr>
          <w:rFonts w:ascii="Times New Roman" w:hAnsi="Times New Roman" w:cs="Times New Roman"/>
          <w:szCs w:val="24"/>
        </w:rPr>
      </w:pPr>
    </w:p>
    <w:p w14:paraId="3A6E5B46" w14:textId="77777777" w:rsidR="0082409E" w:rsidRDefault="0082409E" w:rsidP="005F7698">
      <w:pPr>
        <w:rPr>
          <w:rFonts w:ascii="Times New Roman" w:hAnsi="Times New Roman" w:cs="Times New Roman"/>
          <w:szCs w:val="24"/>
        </w:rPr>
      </w:pPr>
    </w:p>
    <w:p w14:paraId="2A052315" w14:textId="77777777" w:rsidR="0082409E" w:rsidRDefault="0082409E" w:rsidP="005F7698">
      <w:pPr>
        <w:rPr>
          <w:rFonts w:ascii="Times New Roman" w:hAnsi="Times New Roman" w:cs="Times New Roman"/>
          <w:szCs w:val="24"/>
        </w:rPr>
      </w:pPr>
    </w:p>
    <w:p w14:paraId="33B3C1C5" w14:textId="77777777" w:rsidR="0082409E" w:rsidRDefault="0082409E" w:rsidP="005F7698">
      <w:pPr>
        <w:rPr>
          <w:rFonts w:ascii="Times New Roman" w:hAnsi="Times New Roman" w:cs="Times New Roman"/>
          <w:szCs w:val="24"/>
        </w:rPr>
      </w:pPr>
    </w:p>
    <w:p w14:paraId="0E6308AA" w14:textId="77777777" w:rsidR="0082409E" w:rsidRDefault="0082409E" w:rsidP="005F7698">
      <w:pPr>
        <w:rPr>
          <w:rFonts w:ascii="Times New Roman" w:hAnsi="Times New Roman" w:cs="Times New Roman"/>
          <w:szCs w:val="24"/>
        </w:rPr>
      </w:pPr>
    </w:p>
    <w:p w14:paraId="06C68862" w14:textId="77777777" w:rsidR="0082409E" w:rsidRDefault="0082409E" w:rsidP="005F7698">
      <w:pPr>
        <w:rPr>
          <w:rFonts w:ascii="Times New Roman" w:hAnsi="Times New Roman" w:cs="Times New Roman"/>
          <w:szCs w:val="24"/>
        </w:rPr>
      </w:pPr>
    </w:p>
    <w:p w14:paraId="5F31A4A1" w14:textId="77777777" w:rsidR="0082409E" w:rsidRDefault="0082409E" w:rsidP="005F7698">
      <w:pPr>
        <w:rPr>
          <w:rFonts w:ascii="Times New Roman" w:hAnsi="Times New Roman" w:cs="Times New Roman"/>
          <w:szCs w:val="24"/>
        </w:rPr>
      </w:pPr>
    </w:p>
    <w:p w14:paraId="35B4B28D" w14:textId="77777777" w:rsidR="0082409E" w:rsidRDefault="0082409E" w:rsidP="005F7698">
      <w:pPr>
        <w:rPr>
          <w:rFonts w:ascii="Times New Roman" w:hAnsi="Times New Roman" w:cs="Times New Roman"/>
          <w:szCs w:val="24"/>
        </w:rPr>
      </w:pPr>
    </w:p>
    <w:p w14:paraId="5E0AD57D" w14:textId="77777777" w:rsidR="0082409E" w:rsidRDefault="0082409E" w:rsidP="005F7698">
      <w:pPr>
        <w:rPr>
          <w:rFonts w:ascii="Times New Roman" w:hAnsi="Times New Roman" w:cs="Times New Roman"/>
          <w:szCs w:val="24"/>
        </w:rPr>
      </w:pPr>
    </w:p>
    <w:p w14:paraId="7D326C8E" w14:textId="77777777" w:rsidR="0082409E" w:rsidRDefault="0082409E" w:rsidP="005F7698">
      <w:pPr>
        <w:rPr>
          <w:rFonts w:ascii="Times New Roman" w:hAnsi="Times New Roman" w:cs="Times New Roman"/>
          <w:szCs w:val="24"/>
        </w:rPr>
      </w:pPr>
    </w:p>
    <w:p w14:paraId="0290FA8E" w14:textId="77777777" w:rsidR="0082409E" w:rsidRDefault="0082409E" w:rsidP="005F7698">
      <w:pPr>
        <w:rPr>
          <w:rFonts w:ascii="Times New Roman" w:hAnsi="Times New Roman" w:cs="Times New Roman"/>
          <w:szCs w:val="24"/>
        </w:rPr>
      </w:pPr>
    </w:p>
    <w:p w14:paraId="1CDE6C89" w14:textId="77777777" w:rsidR="0082409E" w:rsidRDefault="0082409E" w:rsidP="005F7698">
      <w:pPr>
        <w:rPr>
          <w:rFonts w:ascii="Times New Roman" w:hAnsi="Times New Roman" w:cs="Times New Roman"/>
          <w:szCs w:val="24"/>
        </w:rPr>
      </w:pPr>
    </w:p>
    <w:p w14:paraId="06EA0608" w14:textId="77777777" w:rsidR="0082409E" w:rsidRDefault="0082409E" w:rsidP="005F7698">
      <w:pPr>
        <w:rPr>
          <w:rFonts w:ascii="Times New Roman" w:hAnsi="Times New Roman" w:cs="Times New Roman"/>
          <w:szCs w:val="24"/>
        </w:rPr>
      </w:pPr>
    </w:p>
    <w:p w14:paraId="3123CB4D" w14:textId="77777777" w:rsidR="0082409E" w:rsidRPr="006F1BEE" w:rsidRDefault="0082409E" w:rsidP="005F7698">
      <w:pPr>
        <w:rPr>
          <w:rFonts w:ascii="Times New Roman" w:hAnsi="Times New Roman" w:cs="Times New Roman"/>
          <w:szCs w:val="24"/>
        </w:rPr>
      </w:pPr>
    </w:p>
    <w:p w14:paraId="77D351E4" w14:textId="71964471" w:rsidR="00012B8A" w:rsidRPr="006F1BEE" w:rsidRDefault="00012B8A" w:rsidP="00423BAE">
      <w:pPr>
        <w:pStyle w:val="Heading2"/>
        <w:spacing w:before="0"/>
        <w:rPr>
          <w:rFonts w:ascii="Times New Roman" w:hAnsi="Times New Roman" w:cs="Times New Roman"/>
          <w:sz w:val="24"/>
          <w:szCs w:val="24"/>
        </w:rPr>
      </w:pPr>
      <w:bookmarkStart w:id="12" w:name="_Toc197247498"/>
      <w:r w:rsidRPr="006F1BEE">
        <w:rPr>
          <w:rFonts w:ascii="Times New Roman" w:hAnsi="Times New Roman" w:cs="Times New Roman"/>
          <w:sz w:val="24"/>
          <w:szCs w:val="24"/>
        </w:rPr>
        <w:lastRenderedPageBreak/>
        <w:t>Class</w:t>
      </w:r>
      <w:r w:rsidR="00557501">
        <w:rPr>
          <w:rFonts w:ascii="Times New Roman" w:hAnsi="Times New Roman" w:cs="Times New Roman"/>
          <w:sz w:val="24"/>
          <w:szCs w:val="24"/>
        </w:rPr>
        <w:t>es</w:t>
      </w:r>
      <w:r w:rsidRPr="006F1BEE">
        <w:rPr>
          <w:rFonts w:ascii="Times New Roman" w:hAnsi="Times New Roman" w:cs="Times New Roman"/>
          <w:sz w:val="24"/>
          <w:szCs w:val="24"/>
        </w:rPr>
        <w:t>:</w:t>
      </w:r>
      <w:bookmarkEnd w:id="12"/>
      <w:r w:rsidRPr="006F1BEE">
        <w:rPr>
          <w:rFonts w:ascii="Times New Roman" w:hAnsi="Times New Roman" w:cs="Times New Roman"/>
          <w:sz w:val="24"/>
          <w:szCs w:val="24"/>
        </w:rPr>
        <w:t xml:space="preserve"> </w:t>
      </w:r>
    </w:p>
    <w:p w14:paraId="2A55C258" w14:textId="77777777" w:rsidR="00557501" w:rsidRPr="00557501" w:rsidRDefault="00557501" w:rsidP="00557501">
      <w:pPr>
        <w:rPr>
          <w:rFonts w:ascii="Times New Roman" w:hAnsi="Times New Roman" w:cs="Times New Roman"/>
        </w:rPr>
      </w:pPr>
      <w:r w:rsidRPr="00557501">
        <w:rPr>
          <w:rFonts w:ascii="Times New Roman" w:hAnsi="Times New Roman" w:cs="Times New Roman"/>
        </w:rPr>
        <w:t xml:space="preserve">public void </w:t>
      </w:r>
      <w:proofErr w:type="gramStart"/>
      <w:r w:rsidRPr="00557501">
        <w:rPr>
          <w:rFonts w:ascii="Times New Roman" w:hAnsi="Times New Roman" w:cs="Times New Roman"/>
        </w:rPr>
        <w:t>start(</w:t>
      </w:r>
      <w:proofErr w:type="gramEnd"/>
      <w:r w:rsidRPr="00557501">
        <w:rPr>
          <w:rFonts w:ascii="Times New Roman" w:hAnsi="Times New Roman" w:cs="Times New Roman"/>
        </w:rPr>
        <w:t xml:space="preserve">Stage </w:t>
      </w:r>
      <w:proofErr w:type="spellStart"/>
      <w:r w:rsidRPr="00557501">
        <w:rPr>
          <w:rFonts w:ascii="Times New Roman" w:hAnsi="Times New Roman" w:cs="Times New Roman"/>
        </w:rPr>
        <w:t>primaryStage</w:t>
      </w:r>
      <w:proofErr w:type="spellEnd"/>
      <w:r w:rsidRPr="00557501">
        <w:rPr>
          <w:rFonts w:ascii="Times New Roman" w:hAnsi="Times New Roman" w:cs="Times New Roman"/>
        </w:rPr>
        <w:t xml:space="preserve">) </w:t>
      </w:r>
      <w:proofErr w:type="gramStart"/>
      <w:r w:rsidRPr="00557501">
        <w:rPr>
          <w:rFonts w:ascii="Times New Roman" w:hAnsi="Times New Roman" w:cs="Times New Roman"/>
        </w:rPr>
        <w:t>{ /</w:t>
      </w:r>
      <w:proofErr w:type="gramEnd"/>
      <w:r w:rsidRPr="00557501">
        <w:rPr>
          <w:rFonts w:ascii="Times New Roman" w:hAnsi="Times New Roman" w:cs="Times New Roman"/>
        </w:rPr>
        <w:t xml:space="preserve">/...104 </w:t>
      </w:r>
      <w:proofErr w:type="gramStart"/>
      <w:r w:rsidRPr="00557501">
        <w:rPr>
          <w:rFonts w:ascii="Times New Roman" w:hAnsi="Times New Roman" w:cs="Times New Roman"/>
        </w:rPr>
        <w:t>lines }</w:t>
      </w:r>
      <w:proofErr w:type="gramEnd"/>
    </w:p>
    <w:p w14:paraId="370D7D5D" w14:textId="77777777" w:rsidR="00557501" w:rsidRPr="00557501" w:rsidRDefault="00557501" w:rsidP="00557501">
      <w:pPr>
        <w:rPr>
          <w:rFonts w:ascii="Times New Roman" w:hAnsi="Times New Roman" w:cs="Times New Roman"/>
        </w:rPr>
      </w:pPr>
    </w:p>
    <w:p w14:paraId="1B8F38FF" w14:textId="77777777" w:rsidR="00557501" w:rsidRPr="00557501" w:rsidRDefault="00557501" w:rsidP="00557501">
      <w:pPr>
        <w:rPr>
          <w:rFonts w:ascii="Times New Roman" w:hAnsi="Times New Roman" w:cs="Times New Roman"/>
        </w:rPr>
      </w:pPr>
      <w:r w:rsidRPr="00557501">
        <w:rPr>
          <w:rFonts w:ascii="Times New Roman" w:hAnsi="Times New Roman" w:cs="Times New Roman"/>
        </w:rPr>
        <w:t xml:space="preserve">private </w:t>
      </w:r>
      <w:proofErr w:type="spellStart"/>
      <w:r w:rsidRPr="00557501">
        <w:rPr>
          <w:rFonts w:ascii="Times New Roman" w:hAnsi="Times New Roman" w:cs="Times New Roman"/>
        </w:rPr>
        <w:t>RowConstraints</w:t>
      </w:r>
      <w:proofErr w:type="spellEnd"/>
      <w:r w:rsidRPr="00557501">
        <w:rPr>
          <w:rFonts w:ascii="Times New Roman" w:hAnsi="Times New Roman" w:cs="Times New Roman"/>
        </w:rPr>
        <w:t xml:space="preserve"> </w:t>
      </w:r>
      <w:proofErr w:type="spellStart"/>
      <w:proofErr w:type="gramStart"/>
      <w:r w:rsidRPr="00557501">
        <w:rPr>
          <w:rFonts w:ascii="Times New Roman" w:hAnsi="Times New Roman" w:cs="Times New Roman"/>
        </w:rPr>
        <w:t>createRowConstraints</w:t>
      </w:r>
      <w:proofErr w:type="spellEnd"/>
      <w:r w:rsidRPr="00557501">
        <w:rPr>
          <w:rFonts w:ascii="Times New Roman" w:hAnsi="Times New Roman" w:cs="Times New Roman"/>
        </w:rPr>
        <w:t>(</w:t>
      </w:r>
      <w:proofErr w:type="gramEnd"/>
      <w:r w:rsidRPr="00557501">
        <w:rPr>
          <w:rFonts w:ascii="Times New Roman" w:hAnsi="Times New Roman" w:cs="Times New Roman"/>
        </w:rPr>
        <w:t xml:space="preserve">) </w:t>
      </w:r>
      <w:proofErr w:type="gramStart"/>
      <w:r w:rsidRPr="00557501">
        <w:rPr>
          <w:rFonts w:ascii="Times New Roman" w:hAnsi="Times New Roman" w:cs="Times New Roman"/>
        </w:rPr>
        <w:t>{ /</w:t>
      </w:r>
      <w:proofErr w:type="gramEnd"/>
      <w:r w:rsidRPr="00557501">
        <w:rPr>
          <w:rFonts w:ascii="Times New Roman" w:hAnsi="Times New Roman" w:cs="Times New Roman"/>
        </w:rPr>
        <w:t xml:space="preserve">/...6 </w:t>
      </w:r>
      <w:proofErr w:type="gramStart"/>
      <w:r w:rsidRPr="00557501">
        <w:rPr>
          <w:rFonts w:ascii="Times New Roman" w:hAnsi="Times New Roman" w:cs="Times New Roman"/>
        </w:rPr>
        <w:t>lines }</w:t>
      </w:r>
      <w:proofErr w:type="gramEnd"/>
    </w:p>
    <w:p w14:paraId="608A4ACD" w14:textId="77777777" w:rsidR="00557501" w:rsidRPr="00557501" w:rsidRDefault="00557501" w:rsidP="00557501">
      <w:pPr>
        <w:rPr>
          <w:rFonts w:ascii="Times New Roman" w:hAnsi="Times New Roman" w:cs="Times New Roman"/>
        </w:rPr>
      </w:pPr>
    </w:p>
    <w:p w14:paraId="34649535" w14:textId="77777777" w:rsidR="00557501" w:rsidRPr="00557501" w:rsidRDefault="00557501" w:rsidP="00557501">
      <w:pPr>
        <w:rPr>
          <w:rFonts w:ascii="Times New Roman" w:hAnsi="Times New Roman" w:cs="Times New Roman"/>
        </w:rPr>
      </w:pPr>
      <w:r w:rsidRPr="00557501">
        <w:rPr>
          <w:rFonts w:ascii="Times New Roman" w:hAnsi="Times New Roman" w:cs="Times New Roman"/>
        </w:rPr>
        <w:t xml:space="preserve">private </w:t>
      </w:r>
      <w:proofErr w:type="spellStart"/>
      <w:r w:rsidRPr="00557501">
        <w:rPr>
          <w:rFonts w:ascii="Times New Roman" w:hAnsi="Times New Roman" w:cs="Times New Roman"/>
        </w:rPr>
        <w:t>ColumnConstraints</w:t>
      </w:r>
      <w:proofErr w:type="spellEnd"/>
      <w:r w:rsidRPr="00557501">
        <w:rPr>
          <w:rFonts w:ascii="Times New Roman" w:hAnsi="Times New Roman" w:cs="Times New Roman"/>
        </w:rPr>
        <w:t xml:space="preserve"> </w:t>
      </w:r>
      <w:proofErr w:type="spellStart"/>
      <w:proofErr w:type="gramStart"/>
      <w:r w:rsidRPr="00557501">
        <w:rPr>
          <w:rFonts w:ascii="Times New Roman" w:hAnsi="Times New Roman" w:cs="Times New Roman"/>
        </w:rPr>
        <w:t>createColumnConstraints</w:t>
      </w:r>
      <w:proofErr w:type="spellEnd"/>
      <w:r w:rsidRPr="00557501">
        <w:rPr>
          <w:rFonts w:ascii="Times New Roman" w:hAnsi="Times New Roman" w:cs="Times New Roman"/>
        </w:rPr>
        <w:t>(</w:t>
      </w:r>
      <w:proofErr w:type="gramEnd"/>
      <w:r w:rsidRPr="00557501">
        <w:rPr>
          <w:rFonts w:ascii="Times New Roman" w:hAnsi="Times New Roman" w:cs="Times New Roman"/>
        </w:rPr>
        <w:t xml:space="preserve">) </w:t>
      </w:r>
      <w:proofErr w:type="gramStart"/>
      <w:r w:rsidRPr="00557501">
        <w:rPr>
          <w:rFonts w:ascii="Times New Roman" w:hAnsi="Times New Roman" w:cs="Times New Roman"/>
        </w:rPr>
        <w:t>{ /</w:t>
      </w:r>
      <w:proofErr w:type="gramEnd"/>
      <w:r w:rsidRPr="00557501">
        <w:rPr>
          <w:rFonts w:ascii="Times New Roman" w:hAnsi="Times New Roman" w:cs="Times New Roman"/>
        </w:rPr>
        <w:t xml:space="preserve">/...6 </w:t>
      </w:r>
      <w:proofErr w:type="gramStart"/>
      <w:r w:rsidRPr="00557501">
        <w:rPr>
          <w:rFonts w:ascii="Times New Roman" w:hAnsi="Times New Roman" w:cs="Times New Roman"/>
        </w:rPr>
        <w:t>lines }</w:t>
      </w:r>
      <w:proofErr w:type="gramEnd"/>
    </w:p>
    <w:p w14:paraId="11BCD9F7" w14:textId="77777777" w:rsidR="00557501" w:rsidRPr="00557501" w:rsidRDefault="00557501" w:rsidP="00557501">
      <w:pPr>
        <w:rPr>
          <w:rFonts w:ascii="Times New Roman" w:hAnsi="Times New Roman" w:cs="Times New Roman"/>
        </w:rPr>
      </w:pPr>
    </w:p>
    <w:p w14:paraId="150285B1" w14:textId="77777777" w:rsidR="00557501" w:rsidRPr="00557501" w:rsidRDefault="00557501" w:rsidP="00557501">
      <w:pPr>
        <w:rPr>
          <w:rFonts w:ascii="Times New Roman" w:hAnsi="Times New Roman" w:cs="Times New Roman"/>
        </w:rPr>
      </w:pPr>
      <w:r w:rsidRPr="00557501">
        <w:rPr>
          <w:rFonts w:ascii="Times New Roman" w:hAnsi="Times New Roman" w:cs="Times New Roman"/>
        </w:rPr>
        <w:t xml:space="preserve">private void </w:t>
      </w:r>
      <w:proofErr w:type="spellStart"/>
      <w:proofErr w:type="gramStart"/>
      <w:r w:rsidRPr="00557501">
        <w:rPr>
          <w:rFonts w:ascii="Times New Roman" w:hAnsi="Times New Roman" w:cs="Times New Roman"/>
        </w:rPr>
        <w:t>handleInput</w:t>
      </w:r>
      <w:proofErr w:type="spellEnd"/>
      <w:r w:rsidRPr="00557501">
        <w:rPr>
          <w:rFonts w:ascii="Times New Roman" w:hAnsi="Times New Roman" w:cs="Times New Roman"/>
        </w:rPr>
        <w:t>(</w:t>
      </w:r>
      <w:proofErr w:type="gramEnd"/>
      <w:r w:rsidRPr="00557501">
        <w:rPr>
          <w:rFonts w:ascii="Times New Roman" w:hAnsi="Times New Roman" w:cs="Times New Roman"/>
        </w:rPr>
        <w:t xml:space="preserve">String input) </w:t>
      </w:r>
      <w:proofErr w:type="gramStart"/>
      <w:r w:rsidRPr="00557501">
        <w:rPr>
          <w:rFonts w:ascii="Times New Roman" w:hAnsi="Times New Roman" w:cs="Times New Roman"/>
        </w:rPr>
        <w:t>{ /</w:t>
      </w:r>
      <w:proofErr w:type="gramEnd"/>
      <w:r w:rsidRPr="00557501">
        <w:rPr>
          <w:rFonts w:ascii="Times New Roman" w:hAnsi="Times New Roman" w:cs="Times New Roman"/>
        </w:rPr>
        <w:t xml:space="preserve">/...129 </w:t>
      </w:r>
      <w:proofErr w:type="gramStart"/>
      <w:r w:rsidRPr="00557501">
        <w:rPr>
          <w:rFonts w:ascii="Times New Roman" w:hAnsi="Times New Roman" w:cs="Times New Roman"/>
        </w:rPr>
        <w:t>lines }</w:t>
      </w:r>
      <w:proofErr w:type="gramEnd"/>
    </w:p>
    <w:p w14:paraId="1CCF8A2E" w14:textId="77777777" w:rsidR="00557501" w:rsidRPr="00557501" w:rsidRDefault="00557501" w:rsidP="00557501">
      <w:pPr>
        <w:rPr>
          <w:rFonts w:ascii="Times New Roman" w:hAnsi="Times New Roman" w:cs="Times New Roman"/>
        </w:rPr>
      </w:pPr>
    </w:p>
    <w:p w14:paraId="60F4C6FF" w14:textId="77777777" w:rsidR="00557501" w:rsidRPr="00557501" w:rsidRDefault="00557501" w:rsidP="00557501">
      <w:pPr>
        <w:rPr>
          <w:rFonts w:ascii="Times New Roman" w:hAnsi="Times New Roman" w:cs="Times New Roman"/>
        </w:rPr>
      </w:pPr>
      <w:r w:rsidRPr="00557501">
        <w:rPr>
          <w:rFonts w:ascii="Times New Roman" w:hAnsi="Times New Roman" w:cs="Times New Roman"/>
        </w:rPr>
        <w:t xml:space="preserve">private String </w:t>
      </w:r>
      <w:proofErr w:type="spellStart"/>
      <w:proofErr w:type="gramStart"/>
      <w:r w:rsidRPr="00557501">
        <w:rPr>
          <w:rFonts w:ascii="Times New Roman" w:hAnsi="Times New Roman" w:cs="Times New Roman"/>
        </w:rPr>
        <w:t>formatNumber</w:t>
      </w:r>
      <w:proofErr w:type="spellEnd"/>
      <w:r w:rsidRPr="00557501">
        <w:rPr>
          <w:rFonts w:ascii="Times New Roman" w:hAnsi="Times New Roman" w:cs="Times New Roman"/>
        </w:rPr>
        <w:t>(</w:t>
      </w:r>
      <w:proofErr w:type="gramEnd"/>
      <w:r w:rsidRPr="00557501">
        <w:rPr>
          <w:rFonts w:ascii="Times New Roman" w:hAnsi="Times New Roman" w:cs="Times New Roman"/>
        </w:rPr>
        <w:t xml:space="preserve">double value) </w:t>
      </w:r>
      <w:proofErr w:type="gramStart"/>
      <w:r w:rsidRPr="00557501">
        <w:rPr>
          <w:rFonts w:ascii="Times New Roman" w:hAnsi="Times New Roman" w:cs="Times New Roman"/>
        </w:rPr>
        <w:t>{ /</w:t>
      </w:r>
      <w:proofErr w:type="gramEnd"/>
      <w:r w:rsidRPr="00557501">
        <w:rPr>
          <w:rFonts w:ascii="Times New Roman" w:hAnsi="Times New Roman" w:cs="Times New Roman"/>
        </w:rPr>
        <w:t xml:space="preserve">/...3 </w:t>
      </w:r>
      <w:proofErr w:type="gramStart"/>
      <w:r w:rsidRPr="00557501">
        <w:rPr>
          <w:rFonts w:ascii="Times New Roman" w:hAnsi="Times New Roman" w:cs="Times New Roman"/>
        </w:rPr>
        <w:t>lines }</w:t>
      </w:r>
      <w:proofErr w:type="gramEnd"/>
    </w:p>
    <w:p w14:paraId="29831EFF" w14:textId="77777777" w:rsidR="00557501" w:rsidRPr="00557501" w:rsidRDefault="00557501" w:rsidP="00557501">
      <w:pPr>
        <w:rPr>
          <w:rFonts w:ascii="Times New Roman" w:hAnsi="Times New Roman" w:cs="Times New Roman"/>
        </w:rPr>
      </w:pPr>
    </w:p>
    <w:p w14:paraId="7527B000" w14:textId="2648E7DE" w:rsidR="00012B8A" w:rsidRPr="006F1BEE" w:rsidRDefault="00557501" w:rsidP="00557501">
      <w:pPr>
        <w:rPr>
          <w:rFonts w:ascii="Times New Roman" w:hAnsi="Times New Roman" w:cs="Times New Roman"/>
        </w:rPr>
      </w:pPr>
      <w:r w:rsidRPr="00557501">
        <w:rPr>
          <w:rFonts w:ascii="Times New Roman" w:hAnsi="Times New Roman" w:cs="Times New Roman"/>
        </w:rPr>
        <w:t xml:space="preserve">public static void </w:t>
      </w:r>
      <w:proofErr w:type="gramStart"/>
      <w:r w:rsidRPr="00557501">
        <w:rPr>
          <w:rFonts w:ascii="Times New Roman" w:hAnsi="Times New Roman" w:cs="Times New Roman"/>
        </w:rPr>
        <w:t>main(String[</w:t>
      </w:r>
      <w:proofErr w:type="gramEnd"/>
      <w:r w:rsidRPr="00557501">
        <w:rPr>
          <w:rFonts w:ascii="Times New Roman" w:hAnsi="Times New Roman" w:cs="Times New Roman"/>
        </w:rPr>
        <w:t xml:space="preserve">] </w:t>
      </w:r>
      <w:proofErr w:type="spellStart"/>
      <w:r w:rsidRPr="00557501">
        <w:rPr>
          <w:rFonts w:ascii="Times New Roman" w:hAnsi="Times New Roman" w:cs="Times New Roman"/>
        </w:rPr>
        <w:t>args</w:t>
      </w:r>
      <w:proofErr w:type="spellEnd"/>
      <w:r w:rsidRPr="00557501">
        <w:rPr>
          <w:rFonts w:ascii="Times New Roman" w:hAnsi="Times New Roman" w:cs="Times New Roman"/>
        </w:rPr>
        <w:t xml:space="preserve">) </w:t>
      </w:r>
      <w:proofErr w:type="gramStart"/>
      <w:r w:rsidRPr="00557501">
        <w:rPr>
          <w:rFonts w:ascii="Times New Roman" w:hAnsi="Times New Roman" w:cs="Times New Roman"/>
        </w:rPr>
        <w:t>{ /</w:t>
      </w:r>
      <w:proofErr w:type="gramEnd"/>
      <w:r w:rsidRPr="00557501">
        <w:rPr>
          <w:rFonts w:ascii="Times New Roman" w:hAnsi="Times New Roman" w:cs="Times New Roman"/>
        </w:rPr>
        <w:t xml:space="preserve">/...3 </w:t>
      </w:r>
      <w:proofErr w:type="gramStart"/>
      <w:r w:rsidRPr="00557501">
        <w:rPr>
          <w:rFonts w:ascii="Times New Roman" w:hAnsi="Times New Roman" w:cs="Times New Roman"/>
        </w:rPr>
        <w:t>lines }</w:t>
      </w:r>
      <w:proofErr w:type="gramEnd"/>
    </w:p>
    <w:p w14:paraId="2BFDF84D" w14:textId="6E15D35C" w:rsidR="00423BAE" w:rsidRPr="00B742D0" w:rsidRDefault="00423BAE" w:rsidP="00012B8A">
      <w:pPr>
        <w:rPr>
          <w:rFonts w:ascii="Times New Roman" w:hAnsi="Times New Roman" w:cs="Times New Roman"/>
          <w:szCs w:val="24"/>
        </w:rPr>
      </w:pPr>
    </w:p>
    <w:p w14:paraId="7DE2BB10" w14:textId="77777777" w:rsidR="00B742D0" w:rsidRPr="009A4B96" w:rsidRDefault="00B742D0" w:rsidP="00B742D0">
      <w:pPr>
        <w:rPr>
          <w:rFonts w:ascii="Times New Roman" w:hAnsi="Times New Roman" w:cs="Times New Roman"/>
          <w:szCs w:val="24"/>
        </w:rPr>
      </w:pPr>
    </w:p>
    <w:p w14:paraId="07413606" w14:textId="77777777" w:rsidR="00F1330A" w:rsidRDefault="00F1330A" w:rsidP="00DB1FA5">
      <w:pPr>
        <w:pStyle w:val="Heading1"/>
        <w:spacing w:before="0"/>
        <w:rPr>
          <w:rFonts w:ascii="Times New Roman" w:hAnsi="Times New Roman" w:cs="Times New Roman"/>
          <w:sz w:val="24"/>
          <w:szCs w:val="24"/>
        </w:rPr>
      </w:pPr>
    </w:p>
    <w:p w14:paraId="1792BA8A" w14:textId="77777777" w:rsidR="00F1330A" w:rsidRDefault="00F1330A" w:rsidP="00DB1FA5">
      <w:pPr>
        <w:pStyle w:val="Heading1"/>
        <w:spacing w:before="0"/>
        <w:rPr>
          <w:rFonts w:ascii="Times New Roman" w:hAnsi="Times New Roman" w:cs="Times New Roman"/>
          <w:sz w:val="24"/>
          <w:szCs w:val="24"/>
        </w:rPr>
      </w:pPr>
    </w:p>
    <w:p w14:paraId="22A00446" w14:textId="6BC249B6" w:rsidR="00DB1FA5" w:rsidRPr="00DB1FA5" w:rsidRDefault="00000000" w:rsidP="00DB1FA5">
      <w:pPr>
        <w:pStyle w:val="Heading1"/>
        <w:spacing w:before="0"/>
        <w:rPr>
          <w:rFonts w:ascii="Times New Roman" w:hAnsi="Times New Roman" w:cs="Times New Roman"/>
          <w:szCs w:val="24"/>
        </w:rPr>
      </w:pPr>
      <w:bookmarkStart w:id="13" w:name="_Toc197247499"/>
      <w:r w:rsidRPr="009A4B96">
        <w:rPr>
          <w:rFonts w:ascii="Times New Roman" w:hAnsi="Times New Roman" w:cs="Times New Roman"/>
          <w:sz w:val="24"/>
          <w:szCs w:val="24"/>
        </w:rPr>
        <w:t xml:space="preserve">6. </w:t>
      </w:r>
      <w:r w:rsidR="00DB1FA5" w:rsidRPr="00DB1FA5">
        <w:rPr>
          <w:rFonts w:ascii="Times New Roman" w:hAnsi="Times New Roman" w:cs="Times New Roman"/>
          <w:sz w:val="24"/>
          <w:szCs w:val="24"/>
        </w:rPr>
        <w:t>Implementation Details</w:t>
      </w:r>
      <w:r w:rsidR="00DB1FA5" w:rsidRPr="009A4B96">
        <w:rPr>
          <w:rFonts w:ascii="Times New Roman" w:hAnsi="Times New Roman" w:cs="Times New Roman"/>
          <w:sz w:val="24"/>
          <w:szCs w:val="24"/>
        </w:rPr>
        <w:t>:</w:t>
      </w:r>
      <w:bookmarkEnd w:id="13"/>
    </w:p>
    <w:p w14:paraId="6FD0AF2B" w14:textId="77777777" w:rsidR="00DB1FA5" w:rsidRPr="00DB1FA5" w:rsidRDefault="00DB1FA5" w:rsidP="00DB1FA5">
      <w:pPr>
        <w:rPr>
          <w:rFonts w:ascii="Times New Roman" w:hAnsi="Times New Roman" w:cs="Times New Roman"/>
          <w:szCs w:val="24"/>
        </w:rPr>
      </w:pPr>
      <w:r w:rsidRPr="00DB1FA5">
        <w:rPr>
          <w:rFonts w:ascii="Times New Roman" w:hAnsi="Times New Roman" w:cs="Times New Roman"/>
          <w:szCs w:val="24"/>
        </w:rPr>
        <w:t>This calculator application focuses on simplicity, responsiveness, and accuracy. Below are the key implementation aspects of the code:</w:t>
      </w:r>
    </w:p>
    <w:p w14:paraId="33DCF83D" w14:textId="36435806" w:rsidR="00DB1FA5" w:rsidRPr="00DB1FA5" w:rsidRDefault="00DB1FA5" w:rsidP="00DB1FA5">
      <w:pPr>
        <w:rPr>
          <w:rFonts w:ascii="Times New Roman" w:hAnsi="Times New Roman" w:cs="Times New Roman"/>
          <w:szCs w:val="24"/>
        </w:rPr>
      </w:pPr>
    </w:p>
    <w:p w14:paraId="15277FC9" w14:textId="70C39CE9" w:rsidR="00DB1FA5" w:rsidRPr="00DB1FA5" w:rsidRDefault="00DB1FA5" w:rsidP="00484D04">
      <w:pPr>
        <w:pStyle w:val="Heading2"/>
        <w:spacing w:before="0"/>
        <w:rPr>
          <w:rFonts w:ascii="Times New Roman" w:hAnsi="Times New Roman" w:cs="Times New Roman"/>
          <w:szCs w:val="24"/>
        </w:rPr>
      </w:pPr>
      <w:bookmarkStart w:id="14" w:name="_Toc197247500"/>
      <w:r w:rsidRPr="00DB1FA5">
        <w:rPr>
          <w:rFonts w:ascii="Times New Roman" w:hAnsi="Times New Roman" w:cs="Times New Roman"/>
          <w:sz w:val="24"/>
          <w:szCs w:val="24"/>
        </w:rPr>
        <w:t>Mathematical Operations:</w:t>
      </w:r>
      <w:bookmarkEnd w:id="14"/>
    </w:p>
    <w:p w14:paraId="5A551E2B" w14:textId="2523DBD4" w:rsidR="00DB1FA5" w:rsidRPr="00484D04" w:rsidRDefault="00DB1FA5" w:rsidP="00484D04">
      <w:pPr>
        <w:pStyle w:val="ListParagraph"/>
        <w:numPr>
          <w:ilvl w:val="0"/>
          <w:numId w:val="15"/>
        </w:numPr>
        <w:jc w:val="both"/>
        <w:rPr>
          <w:rFonts w:ascii="Times New Roman" w:hAnsi="Times New Roman" w:cs="Times New Roman"/>
          <w:szCs w:val="24"/>
        </w:rPr>
      </w:pPr>
      <w:r w:rsidRPr="00484D04">
        <w:rPr>
          <w:rFonts w:ascii="Times New Roman" w:hAnsi="Times New Roman" w:cs="Times New Roman"/>
          <w:szCs w:val="24"/>
        </w:rPr>
        <w:t xml:space="preserve">Basic operations </w:t>
      </w:r>
      <w:r w:rsidRPr="00484D04">
        <w:rPr>
          <w:rFonts w:ascii="Times New Roman" w:hAnsi="Times New Roman" w:cs="Times New Roman"/>
          <w:b/>
          <w:bCs/>
          <w:szCs w:val="24"/>
        </w:rPr>
        <w:t>(+, -, *, /)</w:t>
      </w:r>
      <w:r w:rsidRPr="00484D04">
        <w:rPr>
          <w:rFonts w:ascii="Times New Roman" w:hAnsi="Times New Roman" w:cs="Times New Roman"/>
          <w:szCs w:val="24"/>
        </w:rPr>
        <w:t xml:space="preserve"> are implemented within the </w:t>
      </w:r>
      <w:proofErr w:type="spellStart"/>
      <w:proofErr w:type="gramStart"/>
      <w:r w:rsidRPr="00484D04">
        <w:rPr>
          <w:rFonts w:ascii="Times New Roman" w:hAnsi="Times New Roman" w:cs="Times New Roman"/>
          <w:b/>
          <w:bCs/>
          <w:szCs w:val="24"/>
        </w:rPr>
        <w:t>handleInput</w:t>
      </w:r>
      <w:proofErr w:type="spellEnd"/>
      <w:r w:rsidRPr="00484D04">
        <w:rPr>
          <w:rFonts w:ascii="Times New Roman" w:hAnsi="Times New Roman" w:cs="Times New Roman"/>
          <w:b/>
          <w:bCs/>
          <w:szCs w:val="24"/>
        </w:rPr>
        <w:t>(</w:t>
      </w:r>
      <w:proofErr w:type="gramEnd"/>
      <w:r w:rsidRPr="00484D04">
        <w:rPr>
          <w:rFonts w:ascii="Times New Roman" w:hAnsi="Times New Roman" w:cs="Times New Roman"/>
          <w:b/>
          <w:bCs/>
          <w:szCs w:val="24"/>
        </w:rPr>
        <w:t>)</w:t>
      </w:r>
      <w:r w:rsidRPr="00484D04">
        <w:rPr>
          <w:rFonts w:ascii="Times New Roman" w:hAnsi="Times New Roman" w:cs="Times New Roman"/>
          <w:szCs w:val="24"/>
        </w:rPr>
        <w:t xml:space="preserve"> method.</w:t>
      </w:r>
    </w:p>
    <w:p w14:paraId="78BB19CE" w14:textId="6BB5138D" w:rsidR="00DB1FA5" w:rsidRPr="00484D04" w:rsidRDefault="00DB1FA5" w:rsidP="00484D04">
      <w:pPr>
        <w:pStyle w:val="ListParagraph"/>
        <w:numPr>
          <w:ilvl w:val="0"/>
          <w:numId w:val="15"/>
        </w:numPr>
        <w:jc w:val="both"/>
        <w:rPr>
          <w:rFonts w:ascii="Times New Roman" w:hAnsi="Times New Roman" w:cs="Times New Roman"/>
          <w:szCs w:val="24"/>
        </w:rPr>
      </w:pPr>
      <w:r w:rsidRPr="00484D04">
        <w:rPr>
          <w:rFonts w:ascii="Times New Roman" w:hAnsi="Times New Roman" w:cs="Times New Roman"/>
          <w:szCs w:val="24"/>
        </w:rPr>
        <w:t xml:space="preserve">The application stores the first operand </w:t>
      </w:r>
      <w:r w:rsidRPr="00484D04">
        <w:rPr>
          <w:rFonts w:ascii="Times New Roman" w:hAnsi="Times New Roman" w:cs="Times New Roman"/>
          <w:b/>
          <w:bCs/>
          <w:szCs w:val="24"/>
        </w:rPr>
        <w:t>(num1)</w:t>
      </w:r>
      <w:r w:rsidRPr="00484D04">
        <w:rPr>
          <w:rFonts w:ascii="Times New Roman" w:hAnsi="Times New Roman" w:cs="Times New Roman"/>
          <w:szCs w:val="24"/>
        </w:rPr>
        <w:t xml:space="preserve"> and the selected operator when the user presses an operation button.</w:t>
      </w:r>
    </w:p>
    <w:p w14:paraId="3CD9F4CA" w14:textId="77777777" w:rsidR="00DB1FA5" w:rsidRPr="00484D04" w:rsidRDefault="00DB1FA5" w:rsidP="009A3DE3">
      <w:pPr>
        <w:pStyle w:val="ListParagraph"/>
        <w:numPr>
          <w:ilvl w:val="0"/>
          <w:numId w:val="15"/>
        </w:numPr>
        <w:jc w:val="both"/>
        <w:rPr>
          <w:rFonts w:ascii="Times New Roman" w:hAnsi="Times New Roman" w:cs="Times New Roman"/>
          <w:szCs w:val="24"/>
        </w:rPr>
      </w:pPr>
      <w:r w:rsidRPr="00484D04">
        <w:rPr>
          <w:rFonts w:ascii="Times New Roman" w:hAnsi="Times New Roman" w:cs="Times New Roman"/>
          <w:szCs w:val="24"/>
        </w:rPr>
        <w:t xml:space="preserve">On pressing =, it parses the second operand from the display, performs the calculation using a </w:t>
      </w:r>
      <w:r w:rsidRPr="00484D04">
        <w:rPr>
          <w:rFonts w:ascii="Times New Roman" w:hAnsi="Times New Roman" w:cs="Times New Roman"/>
          <w:b/>
          <w:bCs/>
          <w:szCs w:val="24"/>
        </w:rPr>
        <w:t>switch</w:t>
      </w:r>
      <w:r w:rsidRPr="00484D04">
        <w:rPr>
          <w:rFonts w:ascii="Times New Roman" w:hAnsi="Times New Roman" w:cs="Times New Roman"/>
          <w:szCs w:val="24"/>
        </w:rPr>
        <w:t xml:space="preserve"> expression, and updates the display with the result.</w:t>
      </w:r>
    </w:p>
    <w:p w14:paraId="1090B417" w14:textId="77777777" w:rsidR="00DB1FA5" w:rsidRPr="00DB1FA5" w:rsidRDefault="00DB1FA5" w:rsidP="00DB1FA5">
      <w:pPr>
        <w:rPr>
          <w:rFonts w:ascii="Times New Roman" w:hAnsi="Times New Roman" w:cs="Times New Roman"/>
          <w:szCs w:val="24"/>
        </w:rPr>
      </w:pPr>
    </w:p>
    <w:p w14:paraId="06C5F29F" w14:textId="77777777" w:rsidR="00F1330A" w:rsidRDefault="00F1330A" w:rsidP="00484D04">
      <w:pPr>
        <w:pStyle w:val="Heading2"/>
        <w:rPr>
          <w:rStyle w:val="Heading2Char"/>
          <w:rFonts w:ascii="Times New Roman" w:hAnsi="Times New Roman" w:cs="Times New Roman"/>
          <w:b/>
          <w:bCs/>
          <w:sz w:val="24"/>
          <w:szCs w:val="24"/>
        </w:rPr>
      </w:pPr>
    </w:p>
    <w:p w14:paraId="78965BB6" w14:textId="730AF781" w:rsidR="00DB1FA5" w:rsidRPr="00DB1FA5" w:rsidRDefault="00DB1FA5" w:rsidP="00484D04">
      <w:pPr>
        <w:pStyle w:val="Heading2"/>
        <w:rPr>
          <w:rFonts w:ascii="Times New Roman" w:hAnsi="Times New Roman" w:cs="Times New Roman"/>
          <w:szCs w:val="24"/>
        </w:rPr>
      </w:pPr>
      <w:bookmarkStart w:id="15" w:name="_Toc197247501"/>
      <w:r w:rsidRPr="00DB1FA5">
        <w:rPr>
          <w:rStyle w:val="Heading2Char"/>
          <w:rFonts w:ascii="Times New Roman" w:hAnsi="Times New Roman" w:cs="Times New Roman"/>
          <w:b/>
          <w:bCs/>
          <w:sz w:val="24"/>
          <w:szCs w:val="24"/>
        </w:rPr>
        <w:t>Input /</w:t>
      </w:r>
      <w:r w:rsidRPr="00DB1FA5">
        <w:rPr>
          <w:rStyle w:val="Heading2Char"/>
          <w:rFonts w:ascii="Times New Roman" w:hAnsi="Times New Roman" w:cs="Times New Roman"/>
          <w:b/>
          <w:bCs/>
          <w:sz w:val="24"/>
          <w:szCs w:val="24"/>
        </w:rPr>
        <w:t xml:space="preserve"> </w:t>
      </w:r>
      <w:r w:rsidRPr="00DB1FA5">
        <w:rPr>
          <w:rStyle w:val="Heading2Char"/>
          <w:rFonts w:ascii="Times New Roman" w:hAnsi="Times New Roman" w:cs="Times New Roman"/>
          <w:b/>
          <w:bCs/>
          <w:sz w:val="24"/>
          <w:szCs w:val="24"/>
        </w:rPr>
        <w:t>Output Handling:</w:t>
      </w:r>
      <w:bookmarkEnd w:id="15"/>
    </w:p>
    <w:p w14:paraId="68CFE7EE" w14:textId="77777777" w:rsidR="00F1330A" w:rsidRDefault="00F1330A" w:rsidP="00FA1CC3">
      <w:pPr>
        <w:pStyle w:val="Heading3"/>
        <w:spacing w:before="0"/>
        <w:rPr>
          <w:rFonts w:ascii="Times New Roman" w:hAnsi="Times New Roman" w:cs="Times New Roman"/>
        </w:rPr>
      </w:pPr>
    </w:p>
    <w:p w14:paraId="05C5AED9" w14:textId="72F980D2" w:rsidR="00DB1FA5" w:rsidRPr="008E2B76" w:rsidRDefault="00DB1FA5" w:rsidP="00FA1CC3">
      <w:pPr>
        <w:pStyle w:val="Heading3"/>
        <w:spacing w:before="0"/>
        <w:rPr>
          <w:rFonts w:ascii="Times New Roman" w:hAnsi="Times New Roman" w:cs="Times New Roman"/>
          <w:szCs w:val="24"/>
        </w:rPr>
      </w:pPr>
      <w:bookmarkStart w:id="16" w:name="_Toc197247502"/>
      <w:r w:rsidRPr="008E2B76">
        <w:rPr>
          <w:rFonts w:ascii="Times New Roman" w:hAnsi="Times New Roman" w:cs="Times New Roman"/>
        </w:rPr>
        <w:t>Input:</w:t>
      </w:r>
      <w:bookmarkEnd w:id="16"/>
    </w:p>
    <w:p w14:paraId="7F5E9D64" w14:textId="568B326B" w:rsidR="00DB1FA5" w:rsidRPr="00484D04" w:rsidRDefault="00DB1FA5" w:rsidP="00F14EE8">
      <w:pPr>
        <w:pStyle w:val="ListParagraph"/>
        <w:numPr>
          <w:ilvl w:val="0"/>
          <w:numId w:val="16"/>
        </w:numPr>
        <w:jc w:val="both"/>
        <w:rPr>
          <w:rFonts w:ascii="Times New Roman" w:hAnsi="Times New Roman" w:cs="Times New Roman"/>
          <w:szCs w:val="24"/>
        </w:rPr>
      </w:pPr>
      <w:r w:rsidRPr="00484D04">
        <w:rPr>
          <w:rFonts w:ascii="Times New Roman" w:hAnsi="Times New Roman" w:cs="Times New Roman"/>
          <w:szCs w:val="24"/>
        </w:rPr>
        <w:t xml:space="preserve">Mouse: Each button is linked to the </w:t>
      </w:r>
      <w:proofErr w:type="spellStart"/>
      <w:proofErr w:type="gramStart"/>
      <w:r w:rsidRPr="00484D04">
        <w:rPr>
          <w:rFonts w:ascii="Times New Roman" w:hAnsi="Times New Roman" w:cs="Times New Roman"/>
          <w:b/>
          <w:bCs/>
          <w:szCs w:val="24"/>
        </w:rPr>
        <w:t>handleInput</w:t>
      </w:r>
      <w:proofErr w:type="spellEnd"/>
      <w:r w:rsidRPr="00484D04">
        <w:rPr>
          <w:rFonts w:ascii="Times New Roman" w:hAnsi="Times New Roman" w:cs="Times New Roman"/>
          <w:b/>
          <w:bCs/>
          <w:szCs w:val="24"/>
        </w:rPr>
        <w:t>(</w:t>
      </w:r>
      <w:proofErr w:type="gramEnd"/>
      <w:r w:rsidRPr="00484D04">
        <w:rPr>
          <w:rFonts w:ascii="Times New Roman" w:hAnsi="Times New Roman" w:cs="Times New Roman"/>
          <w:b/>
          <w:bCs/>
          <w:szCs w:val="24"/>
        </w:rPr>
        <w:t>String input)</w:t>
      </w:r>
      <w:r w:rsidRPr="00484D04">
        <w:rPr>
          <w:rFonts w:ascii="Times New Roman" w:hAnsi="Times New Roman" w:cs="Times New Roman"/>
          <w:szCs w:val="24"/>
        </w:rPr>
        <w:t xml:space="preserve"> method using </w:t>
      </w:r>
      <w:proofErr w:type="spellStart"/>
      <w:r w:rsidRPr="00484D04">
        <w:rPr>
          <w:rFonts w:ascii="Times New Roman" w:hAnsi="Times New Roman" w:cs="Times New Roman"/>
          <w:b/>
          <w:bCs/>
          <w:szCs w:val="24"/>
        </w:rPr>
        <w:t>setOnAction</w:t>
      </w:r>
      <w:proofErr w:type="spellEnd"/>
      <w:r w:rsidRPr="00484D04">
        <w:rPr>
          <w:rFonts w:ascii="Times New Roman" w:hAnsi="Times New Roman" w:cs="Times New Roman"/>
          <w:szCs w:val="24"/>
        </w:rPr>
        <w:t>.</w:t>
      </w:r>
    </w:p>
    <w:p w14:paraId="6BC8F605" w14:textId="1EF871EB" w:rsidR="00DB1FA5" w:rsidRPr="00484D04" w:rsidRDefault="00DB1FA5" w:rsidP="00F14EE8">
      <w:pPr>
        <w:pStyle w:val="ListParagraph"/>
        <w:numPr>
          <w:ilvl w:val="0"/>
          <w:numId w:val="16"/>
        </w:numPr>
        <w:jc w:val="both"/>
        <w:rPr>
          <w:rFonts w:ascii="Times New Roman" w:hAnsi="Times New Roman" w:cs="Times New Roman"/>
          <w:szCs w:val="24"/>
        </w:rPr>
      </w:pPr>
      <w:r w:rsidRPr="00484D04">
        <w:rPr>
          <w:rFonts w:ascii="Times New Roman" w:hAnsi="Times New Roman" w:cs="Times New Roman"/>
          <w:szCs w:val="24"/>
        </w:rPr>
        <w:t xml:space="preserve">Keyboard: The Scene listens for key presses using </w:t>
      </w:r>
      <w:proofErr w:type="spellStart"/>
      <w:r w:rsidRPr="00484D04">
        <w:rPr>
          <w:rFonts w:ascii="Times New Roman" w:hAnsi="Times New Roman" w:cs="Times New Roman"/>
          <w:b/>
          <w:bCs/>
          <w:szCs w:val="24"/>
        </w:rPr>
        <w:t>setOnKeyPressed</w:t>
      </w:r>
      <w:proofErr w:type="spellEnd"/>
      <w:r w:rsidRPr="00484D04">
        <w:rPr>
          <w:rFonts w:ascii="Times New Roman" w:hAnsi="Times New Roman" w:cs="Times New Roman"/>
          <w:szCs w:val="24"/>
        </w:rPr>
        <w:t xml:space="preserve">, mapping keys like </w:t>
      </w:r>
      <w:r w:rsidR="000242F3" w:rsidRPr="00484D04">
        <w:rPr>
          <w:rFonts w:ascii="Times New Roman" w:hAnsi="Times New Roman" w:cs="Times New Roman"/>
          <w:b/>
          <w:bCs/>
          <w:szCs w:val="24"/>
        </w:rPr>
        <w:t>(</w:t>
      </w:r>
      <w:r w:rsidRPr="00484D04">
        <w:rPr>
          <w:rFonts w:ascii="Times New Roman" w:hAnsi="Times New Roman" w:cs="Times New Roman"/>
          <w:b/>
          <w:bCs/>
          <w:szCs w:val="24"/>
        </w:rPr>
        <w:t>digits, +, -, Enter, etc.</w:t>
      </w:r>
      <w:r w:rsidR="000242F3" w:rsidRPr="00484D04">
        <w:rPr>
          <w:rFonts w:ascii="Times New Roman" w:hAnsi="Times New Roman" w:cs="Times New Roman"/>
          <w:b/>
          <w:bCs/>
          <w:szCs w:val="24"/>
        </w:rPr>
        <w:t>)</w:t>
      </w:r>
      <w:r w:rsidRPr="00484D04">
        <w:rPr>
          <w:rFonts w:ascii="Times New Roman" w:hAnsi="Times New Roman" w:cs="Times New Roman"/>
          <w:szCs w:val="24"/>
        </w:rPr>
        <w:t>, to their corresponding actions.</w:t>
      </w:r>
    </w:p>
    <w:p w14:paraId="1792FEDA" w14:textId="77777777" w:rsidR="00DB1FA5" w:rsidRPr="00DB1FA5" w:rsidRDefault="00DB1FA5" w:rsidP="00DB1FA5">
      <w:pPr>
        <w:rPr>
          <w:rFonts w:ascii="Times New Roman" w:hAnsi="Times New Roman" w:cs="Times New Roman"/>
          <w:szCs w:val="24"/>
        </w:rPr>
      </w:pPr>
    </w:p>
    <w:p w14:paraId="54D203B5" w14:textId="77777777" w:rsidR="00F1330A" w:rsidRDefault="00F1330A" w:rsidP="00FA1CC3">
      <w:pPr>
        <w:pStyle w:val="Heading3"/>
        <w:spacing w:before="0"/>
        <w:rPr>
          <w:rFonts w:ascii="Times New Roman" w:hAnsi="Times New Roman" w:cs="Times New Roman"/>
        </w:rPr>
      </w:pPr>
    </w:p>
    <w:p w14:paraId="41D29D28" w14:textId="0B01882E" w:rsidR="00DB1FA5" w:rsidRPr="00DB1FA5" w:rsidRDefault="00DB1FA5" w:rsidP="00FA1CC3">
      <w:pPr>
        <w:pStyle w:val="Heading3"/>
        <w:spacing w:before="0"/>
        <w:rPr>
          <w:rFonts w:ascii="Times New Roman" w:hAnsi="Times New Roman" w:cs="Times New Roman"/>
          <w:szCs w:val="24"/>
        </w:rPr>
      </w:pPr>
      <w:bookmarkStart w:id="17" w:name="_Toc197247503"/>
      <w:r w:rsidRPr="003E7F28">
        <w:rPr>
          <w:rFonts w:ascii="Times New Roman" w:hAnsi="Times New Roman" w:cs="Times New Roman"/>
        </w:rPr>
        <w:t>Output:</w:t>
      </w:r>
      <w:bookmarkEnd w:id="17"/>
    </w:p>
    <w:p w14:paraId="47E3CF63" w14:textId="77777777" w:rsidR="00DB1FA5" w:rsidRPr="00484D04" w:rsidRDefault="00DB1FA5" w:rsidP="00F14EE8">
      <w:pPr>
        <w:pStyle w:val="ListParagraph"/>
        <w:numPr>
          <w:ilvl w:val="0"/>
          <w:numId w:val="17"/>
        </w:numPr>
        <w:jc w:val="both"/>
        <w:rPr>
          <w:rFonts w:ascii="Times New Roman" w:hAnsi="Times New Roman" w:cs="Times New Roman"/>
          <w:szCs w:val="24"/>
        </w:rPr>
      </w:pPr>
      <w:r w:rsidRPr="00484D04">
        <w:rPr>
          <w:rFonts w:ascii="Times New Roman" w:hAnsi="Times New Roman" w:cs="Times New Roman"/>
          <w:szCs w:val="24"/>
        </w:rPr>
        <w:t xml:space="preserve">The </w:t>
      </w:r>
      <w:proofErr w:type="spellStart"/>
      <w:r w:rsidRPr="00484D04">
        <w:rPr>
          <w:rFonts w:ascii="Times New Roman" w:hAnsi="Times New Roman" w:cs="Times New Roman"/>
          <w:b/>
          <w:bCs/>
          <w:szCs w:val="24"/>
        </w:rPr>
        <w:t>TextField</w:t>
      </w:r>
      <w:proofErr w:type="spellEnd"/>
      <w:r w:rsidRPr="00484D04">
        <w:rPr>
          <w:rFonts w:ascii="Times New Roman" w:hAnsi="Times New Roman" w:cs="Times New Roman"/>
          <w:szCs w:val="24"/>
        </w:rPr>
        <w:t xml:space="preserve"> named display shows current input, ongoing operations, and results. It is styled, non-editable, and updated programmatically based on user actions.</w:t>
      </w:r>
    </w:p>
    <w:p w14:paraId="0997EA3A" w14:textId="77777777" w:rsidR="00DB1FA5" w:rsidRPr="00DB1FA5" w:rsidRDefault="00DB1FA5" w:rsidP="00DB1FA5">
      <w:pPr>
        <w:rPr>
          <w:rFonts w:ascii="Times New Roman" w:hAnsi="Times New Roman" w:cs="Times New Roman"/>
          <w:szCs w:val="24"/>
        </w:rPr>
      </w:pPr>
    </w:p>
    <w:p w14:paraId="4B97936C" w14:textId="77777777" w:rsidR="00F1330A" w:rsidRDefault="00F1330A" w:rsidP="00FA1CC3">
      <w:pPr>
        <w:pStyle w:val="Heading2"/>
        <w:spacing w:before="0"/>
        <w:rPr>
          <w:rFonts w:ascii="Times New Roman" w:hAnsi="Times New Roman" w:cs="Times New Roman"/>
          <w:sz w:val="24"/>
          <w:szCs w:val="24"/>
        </w:rPr>
      </w:pPr>
    </w:p>
    <w:p w14:paraId="3361503B" w14:textId="77777777" w:rsidR="00F1330A" w:rsidRDefault="00F1330A" w:rsidP="00FA1CC3">
      <w:pPr>
        <w:pStyle w:val="Heading2"/>
        <w:spacing w:before="0"/>
        <w:rPr>
          <w:rFonts w:ascii="Times New Roman" w:hAnsi="Times New Roman" w:cs="Times New Roman"/>
          <w:sz w:val="24"/>
          <w:szCs w:val="24"/>
        </w:rPr>
      </w:pPr>
    </w:p>
    <w:p w14:paraId="6374A9CA" w14:textId="10FF7612" w:rsidR="00DB1FA5" w:rsidRPr="00DB1FA5" w:rsidRDefault="00DB1FA5" w:rsidP="00FA1CC3">
      <w:pPr>
        <w:pStyle w:val="Heading2"/>
        <w:spacing w:before="0"/>
        <w:rPr>
          <w:rFonts w:ascii="Times New Roman" w:hAnsi="Times New Roman" w:cs="Times New Roman"/>
          <w:szCs w:val="24"/>
        </w:rPr>
      </w:pPr>
      <w:bookmarkStart w:id="18" w:name="_Toc197247504"/>
      <w:r w:rsidRPr="00DB1FA5">
        <w:rPr>
          <w:rFonts w:ascii="Times New Roman" w:hAnsi="Times New Roman" w:cs="Times New Roman"/>
          <w:sz w:val="24"/>
          <w:szCs w:val="24"/>
        </w:rPr>
        <w:t>Error Handling:</w:t>
      </w:r>
      <w:bookmarkEnd w:id="18"/>
    </w:p>
    <w:p w14:paraId="3288A469" w14:textId="7B8FA496" w:rsidR="00DB1FA5" w:rsidRPr="00DB1FA5" w:rsidRDefault="00DB1FA5" w:rsidP="00DB1FA5">
      <w:pPr>
        <w:rPr>
          <w:rFonts w:ascii="Times New Roman" w:hAnsi="Times New Roman" w:cs="Times New Roman"/>
          <w:szCs w:val="24"/>
        </w:rPr>
      </w:pPr>
      <w:r w:rsidRPr="00DB1FA5">
        <w:rPr>
          <w:rFonts w:ascii="Times New Roman" w:hAnsi="Times New Roman" w:cs="Times New Roman"/>
          <w:szCs w:val="24"/>
        </w:rPr>
        <w:t>Handles division by zero explicitly with:</w:t>
      </w:r>
    </w:p>
    <w:p w14:paraId="243C9448" w14:textId="77777777" w:rsidR="00FA1CC3" w:rsidRDefault="00FA1CC3" w:rsidP="00DB1FA5">
      <w:pPr>
        <w:rPr>
          <w:rFonts w:ascii="Times New Roman" w:hAnsi="Times New Roman" w:cs="Times New Roman"/>
          <w:szCs w:val="24"/>
        </w:rPr>
      </w:pPr>
    </w:p>
    <w:p w14:paraId="7E699886" w14:textId="77777777" w:rsidR="00484D04" w:rsidRDefault="00DB1FA5" w:rsidP="00484D04">
      <w:pPr>
        <w:ind w:firstLine="720"/>
        <w:rPr>
          <w:rFonts w:ascii="Times New Roman" w:hAnsi="Times New Roman" w:cs="Times New Roman"/>
          <w:b/>
          <w:bCs/>
          <w:szCs w:val="24"/>
        </w:rPr>
      </w:pPr>
      <w:r w:rsidRPr="009B06DD">
        <w:rPr>
          <w:rFonts w:ascii="Times New Roman" w:hAnsi="Times New Roman" w:cs="Times New Roman"/>
          <w:b/>
          <w:bCs/>
          <w:szCs w:val="24"/>
        </w:rPr>
        <w:t>if (</w:t>
      </w:r>
      <w:proofErr w:type="spellStart"/>
      <w:proofErr w:type="gramStart"/>
      <w:r w:rsidRPr="009B06DD">
        <w:rPr>
          <w:rFonts w:ascii="Times New Roman" w:hAnsi="Times New Roman" w:cs="Times New Roman"/>
          <w:b/>
          <w:bCs/>
          <w:szCs w:val="24"/>
        </w:rPr>
        <w:t>operator.equals</w:t>
      </w:r>
      <w:proofErr w:type="spellEnd"/>
      <w:proofErr w:type="gramEnd"/>
      <w:r w:rsidRPr="009B06DD">
        <w:rPr>
          <w:rFonts w:ascii="Times New Roman" w:hAnsi="Times New Roman" w:cs="Times New Roman"/>
          <w:b/>
          <w:bCs/>
          <w:szCs w:val="24"/>
        </w:rPr>
        <w:t xml:space="preserve">("/") &amp;&amp; num2 == 0) </w:t>
      </w:r>
    </w:p>
    <w:p w14:paraId="557915F7" w14:textId="5011D84A" w:rsidR="00DB1FA5" w:rsidRPr="009B06DD" w:rsidRDefault="00484D04" w:rsidP="00484D04">
      <w:pPr>
        <w:ind w:firstLine="720"/>
        <w:rPr>
          <w:rFonts w:ascii="Times New Roman" w:hAnsi="Times New Roman" w:cs="Times New Roman"/>
          <w:b/>
          <w:bCs/>
          <w:szCs w:val="24"/>
        </w:rPr>
      </w:pPr>
      <w:r>
        <w:rPr>
          <w:rFonts w:ascii="Times New Roman" w:hAnsi="Times New Roman" w:cs="Times New Roman"/>
          <w:b/>
          <w:bCs/>
          <w:szCs w:val="24"/>
        </w:rPr>
        <w:t xml:space="preserve">      </w:t>
      </w:r>
      <w:r w:rsidR="00DB1FA5" w:rsidRPr="009B06DD">
        <w:rPr>
          <w:rFonts w:ascii="Times New Roman" w:hAnsi="Times New Roman" w:cs="Times New Roman"/>
          <w:b/>
          <w:bCs/>
          <w:szCs w:val="24"/>
        </w:rPr>
        <w:t>{</w:t>
      </w:r>
    </w:p>
    <w:p w14:paraId="214C767B" w14:textId="65F55B94" w:rsidR="00DB1FA5" w:rsidRPr="009B06DD" w:rsidRDefault="00DB1FA5" w:rsidP="00484D04">
      <w:pPr>
        <w:ind w:left="1440"/>
        <w:rPr>
          <w:rFonts w:ascii="Times New Roman" w:hAnsi="Times New Roman" w:cs="Times New Roman"/>
          <w:b/>
          <w:bCs/>
          <w:szCs w:val="24"/>
        </w:rPr>
      </w:pPr>
      <w:proofErr w:type="spellStart"/>
      <w:proofErr w:type="gramStart"/>
      <w:r w:rsidRPr="009B06DD">
        <w:rPr>
          <w:rFonts w:ascii="Times New Roman" w:hAnsi="Times New Roman" w:cs="Times New Roman"/>
          <w:b/>
          <w:bCs/>
          <w:szCs w:val="24"/>
        </w:rPr>
        <w:t>display.setText</w:t>
      </w:r>
      <w:proofErr w:type="spellEnd"/>
      <w:proofErr w:type="gramEnd"/>
      <w:r w:rsidRPr="009B06DD">
        <w:rPr>
          <w:rFonts w:ascii="Times New Roman" w:hAnsi="Times New Roman" w:cs="Times New Roman"/>
          <w:b/>
          <w:bCs/>
          <w:szCs w:val="24"/>
        </w:rPr>
        <w:t>("Cannot divide by zero");</w:t>
      </w:r>
    </w:p>
    <w:p w14:paraId="0D6A06AE" w14:textId="4ED2DE24" w:rsidR="00DB1FA5" w:rsidRPr="009B06DD" w:rsidRDefault="00484D04" w:rsidP="00484D04">
      <w:pPr>
        <w:ind w:firstLine="720"/>
        <w:rPr>
          <w:rFonts w:ascii="Times New Roman" w:hAnsi="Times New Roman" w:cs="Times New Roman"/>
          <w:b/>
          <w:bCs/>
          <w:szCs w:val="24"/>
        </w:rPr>
      </w:pPr>
      <w:r>
        <w:rPr>
          <w:rFonts w:ascii="Times New Roman" w:hAnsi="Times New Roman" w:cs="Times New Roman"/>
          <w:b/>
          <w:bCs/>
          <w:szCs w:val="24"/>
        </w:rPr>
        <w:t xml:space="preserve">      </w:t>
      </w:r>
      <w:r w:rsidR="00DB1FA5" w:rsidRPr="009B06DD">
        <w:rPr>
          <w:rFonts w:ascii="Times New Roman" w:hAnsi="Times New Roman" w:cs="Times New Roman"/>
          <w:b/>
          <w:bCs/>
          <w:szCs w:val="24"/>
        </w:rPr>
        <w:t>}</w:t>
      </w:r>
    </w:p>
    <w:p w14:paraId="0B0F32FF" w14:textId="77777777" w:rsidR="00FA1CC3" w:rsidRPr="00DB1FA5" w:rsidRDefault="00FA1CC3" w:rsidP="00DB1FA5">
      <w:pPr>
        <w:rPr>
          <w:rFonts w:ascii="Times New Roman" w:hAnsi="Times New Roman" w:cs="Times New Roman"/>
          <w:szCs w:val="24"/>
        </w:rPr>
      </w:pPr>
    </w:p>
    <w:p w14:paraId="378F0B51" w14:textId="77777777" w:rsidR="00DB1FA5" w:rsidRPr="00DB1FA5" w:rsidRDefault="00DB1FA5" w:rsidP="00F14EE8">
      <w:pPr>
        <w:jc w:val="both"/>
        <w:rPr>
          <w:rFonts w:ascii="Times New Roman" w:hAnsi="Times New Roman" w:cs="Times New Roman"/>
          <w:szCs w:val="24"/>
        </w:rPr>
      </w:pPr>
      <w:r w:rsidRPr="00DB1FA5">
        <w:rPr>
          <w:rFonts w:ascii="Times New Roman" w:hAnsi="Times New Roman" w:cs="Times New Roman"/>
          <w:szCs w:val="24"/>
        </w:rPr>
        <w:t>Also catches invalid inputs and number formatting errors using try-catch blocks to display "Error" if an exception occurs.</w:t>
      </w:r>
    </w:p>
    <w:p w14:paraId="614C7800" w14:textId="77777777" w:rsidR="00FA1CC3" w:rsidRDefault="00FA1CC3" w:rsidP="00DB1FA5">
      <w:pPr>
        <w:rPr>
          <w:rFonts w:ascii="Times New Roman" w:hAnsi="Times New Roman" w:cs="Times New Roman"/>
          <w:szCs w:val="24"/>
        </w:rPr>
      </w:pPr>
    </w:p>
    <w:p w14:paraId="6C382045" w14:textId="25423004" w:rsidR="00DB1FA5" w:rsidRPr="000853CA" w:rsidRDefault="00DB1FA5" w:rsidP="006D1EAD">
      <w:pPr>
        <w:pStyle w:val="Heading2"/>
        <w:spacing w:before="0"/>
        <w:rPr>
          <w:rFonts w:ascii="Times New Roman" w:hAnsi="Times New Roman" w:cs="Times New Roman"/>
          <w:sz w:val="24"/>
          <w:szCs w:val="22"/>
        </w:rPr>
      </w:pPr>
      <w:bookmarkStart w:id="19" w:name="_Toc197247505"/>
      <w:r w:rsidRPr="000853CA">
        <w:rPr>
          <w:rFonts w:ascii="Times New Roman" w:hAnsi="Times New Roman" w:cs="Times New Roman"/>
          <w:sz w:val="24"/>
          <w:szCs w:val="24"/>
        </w:rPr>
        <w:t>Styling and CSS:</w:t>
      </w:r>
      <w:bookmarkEnd w:id="19"/>
    </w:p>
    <w:p w14:paraId="30A8A9C3" w14:textId="5F79AD03" w:rsidR="00DB1FA5" w:rsidRPr="00F14EE8" w:rsidRDefault="00DB1FA5" w:rsidP="00F14EE8">
      <w:pPr>
        <w:pStyle w:val="ListParagraph"/>
        <w:numPr>
          <w:ilvl w:val="0"/>
          <w:numId w:val="18"/>
        </w:numPr>
        <w:jc w:val="both"/>
        <w:rPr>
          <w:rFonts w:ascii="Times New Roman" w:hAnsi="Times New Roman" w:cs="Times New Roman"/>
          <w:szCs w:val="24"/>
        </w:rPr>
      </w:pPr>
      <w:r w:rsidRPr="00F14EE8">
        <w:rPr>
          <w:rFonts w:ascii="Times New Roman" w:hAnsi="Times New Roman" w:cs="Times New Roman"/>
          <w:szCs w:val="24"/>
        </w:rPr>
        <w:t xml:space="preserve">Buttons and display are styled directly via inline CSS in </w:t>
      </w:r>
      <w:proofErr w:type="spellStart"/>
      <w:proofErr w:type="gramStart"/>
      <w:r w:rsidRPr="00F14EE8">
        <w:rPr>
          <w:rFonts w:ascii="Times New Roman" w:hAnsi="Times New Roman" w:cs="Times New Roman"/>
          <w:b/>
          <w:bCs/>
          <w:szCs w:val="24"/>
        </w:rPr>
        <w:t>setStyle</w:t>
      </w:r>
      <w:proofErr w:type="spellEnd"/>
      <w:r w:rsidRPr="00F14EE8">
        <w:rPr>
          <w:rFonts w:ascii="Times New Roman" w:hAnsi="Times New Roman" w:cs="Times New Roman"/>
          <w:b/>
          <w:bCs/>
          <w:szCs w:val="24"/>
        </w:rPr>
        <w:t>(</w:t>
      </w:r>
      <w:proofErr w:type="gramEnd"/>
      <w:r w:rsidRPr="00F14EE8">
        <w:rPr>
          <w:rFonts w:ascii="Times New Roman" w:hAnsi="Times New Roman" w:cs="Times New Roman"/>
          <w:b/>
          <w:bCs/>
          <w:szCs w:val="24"/>
        </w:rPr>
        <w:t>):</w:t>
      </w:r>
    </w:p>
    <w:p w14:paraId="08F0F884" w14:textId="59EF2B53" w:rsidR="00DB1FA5" w:rsidRPr="00F14EE8" w:rsidRDefault="00DB1FA5" w:rsidP="00F14EE8">
      <w:pPr>
        <w:pStyle w:val="ListParagraph"/>
        <w:numPr>
          <w:ilvl w:val="0"/>
          <w:numId w:val="18"/>
        </w:numPr>
        <w:jc w:val="both"/>
        <w:rPr>
          <w:rFonts w:ascii="Times New Roman" w:hAnsi="Times New Roman" w:cs="Times New Roman"/>
          <w:szCs w:val="24"/>
        </w:rPr>
      </w:pPr>
      <w:r w:rsidRPr="00F14EE8">
        <w:rPr>
          <w:rFonts w:ascii="Times New Roman" w:hAnsi="Times New Roman" w:cs="Times New Roman"/>
          <w:szCs w:val="24"/>
        </w:rPr>
        <w:t>Font size and weight for better visibility.</w:t>
      </w:r>
    </w:p>
    <w:p w14:paraId="3BB05D8F" w14:textId="475DE3D2" w:rsidR="00DB1FA5" w:rsidRPr="00F14EE8" w:rsidRDefault="00DB1FA5" w:rsidP="00F14EE8">
      <w:pPr>
        <w:pStyle w:val="ListParagraph"/>
        <w:numPr>
          <w:ilvl w:val="0"/>
          <w:numId w:val="18"/>
        </w:numPr>
        <w:jc w:val="both"/>
        <w:rPr>
          <w:rFonts w:ascii="Times New Roman" w:hAnsi="Times New Roman" w:cs="Times New Roman"/>
          <w:szCs w:val="24"/>
        </w:rPr>
      </w:pPr>
      <w:r w:rsidRPr="00F14EE8">
        <w:rPr>
          <w:rFonts w:ascii="Times New Roman" w:hAnsi="Times New Roman" w:cs="Times New Roman"/>
          <w:szCs w:val="24"/>
        </w:rPr>
        <w:t>Background and border colors for a modern, minimal look.</w:t>
      </w:r>
    </w:p>
    <w:p w14:paraId="7ED86EC1" w14:textId="77F9D2DE" w:rsidR="00DB1FA5" w:rsidRPr="00F14EE8" w:rsidRDefault="00DB1FA5" w:rsidP="00F14EE8">
      <w:pPr>
        <w:pStyle w:val="ListParagraph"/>
        <w:numPr>
          <w:ilvl w:val="0"/>
          <w:numId w:val="18"/>
        </w:numPr>
        <w:jc w:val="both"/>
        <w:rPr>
          <w:rFonts w:ascii="Times New Roman" w:hAnsi="Times New Roman" w:cs="Times New Roman"/>
          <w:szCs w:val="24"/>
        </w:rPr>
      </w:pPr>
      <w:r w:rsidRPr="00F14EE8">
        <w:rPr>
          <w:rFonts w:ascii="Times New Roman" w:hAnsi="Times New Roman" w:cs="Times New Roman"/>
          <w:szCs w:val="24"/>
        </w:rPr>
        <w:t xml:space="preserve">Rounded corners and hover effects using </w:t>
      </w:r>
      <w:proofErr w:type="spellStart"/>
      <w:r w:rsidRPr="00F14EE8">
        <w:rPr>
          <w:rFonts w:ascii="Times New Roman" w:hAnsi="Times New Roman" w:cs="Times New Roman"/>
          <w:b/>
          <w:bCs/>
          <w:szCs w:val="24"/>
        </w:rPr>
        <w:t>setOnMouseEntered</w:t>
      </w:r>
      <w:proofErr w:type="spellEnd"/>
      <w:r w:rsidRPr="00F14EE8">
        <w:rPr>
          <w:rFonts w:ascii="Times New Roman" w:hAnsi="Times New Roman" w:cs="Times New Roman"/>
          <w:b/>
          <w:bCs/>
          <w:szCs w:val="24"/>
        </w:rPr>
        <w:t xml:space="preserve"> / </w:t>
      </w:r>
      <w:proofErr w:type="spellStart"/>
      <w:r w:rsidRPr="00F14EE8">
        <w:rPr>
          <w:rFonts w:ascii="Times New Roman" w:hAnsi="Times New Roman" w:cs="Times New Roman"/>
          <w:b/>
          <w:bCs/>
          <w:szCs w:val="24"/>
        </w:rPr>
        <w:t>setOnMouseExited</w:t>
      </w:r>
      <w:proofErr w:type="spellEnd"/>
      <w:r w:rsidRPr="00F14EE8">
        <w:rPr>
          <w:rFonts w:ascii="Times New Roman" w:hAnsi="Times New Roman" w:cs="Times New Roman"/>
          <w:szCs w:val="24"/>
        </w:rPr>
        <w:t>.</w:t>
      </w:r>
    </w:p>
    <w:p w14:paraId="501DE11E" w14:textId="77777777" w:rsidR="00DB1FA5" w:rsidRPr="00F14EE8" w:rsidRDefault="00DB1FA5" w:rsidP="00F14EE8">
      <w:pPr>
        <w:pStyle w:val="ListParagraph"/>
        <w:numPr>
          <w:ilvl w:val="0"/>
          <w:numId w:val="18"/>
        </w:numPr>
        <w:jc w:val="both"/>
        <w:rPr>
          <w:rFonts w:ascii="Times New Roman" w:hAnsi="Times New Roman" w:cs="Times New Roman"/>
          <w:szCs w:val="24"/>
        </w:rPr>
      </w:pPr>
      <w:r w:rsidRPr="00F14EE8">
        <w:rPr>
          <w:rFonts w:ascii="Times New Roman" w:hAnsi="Times New Roman" w:cs="Times New Roman"/>
          <w:szCs w:val="24"/>
        </w:rPr>
        <w:t xml:space="preserve">Layout is made responsive with </w:t>
      </w:r>
      <w:proofErr w:type="spellStart"/>
      <w:r w:rsidRPr="00F14EE8">
        <w:rPr>
          <w:rFonts w:ascii="Times New Roman" w:hAnsi="Times New Roman" w:cs="Times New Roman"/>
          <w:b/>
          <w:bCs/>
          <w:szCs w:val="24"/>
        </w:rPr>
        <w:t>Priority.ALWAYS</w:t>
      </w:r>
      <w:proofErr w:type="spellEnd"/>
      <w:r w:rsidRPr="00F14EE8">
        <w:rPr>
          <w:rFonts w:ascii="Times New Roman" w:hAnsi="Times New Roman" w:cs="Times New Roman"/>
          <w:szCs w:val="24"/>
        </w:rPr>
        <w:t xml:space="preserve"> settings for columns and rows, ensuring the UI scales properly.</w:t>
      </w:r>
    </w:p>
    <w:p w14:paraId="3EAC795D" w14:textId="77777777" w:rsidR="00457E9C" w:rsidRPr="009A4B96" w:rsidRDefault="00457E9C" w:rsidP="00A40390">
      <w:pPr>
        <w:rPr>
          <w:rFonts w:ascii="Times New Roman" w:hAnsi="Times New Roman" w:cs="Times New Roman"/>
          <w:szCs w:val="24"/>
        </w:rPr>
      </w:pPr>
    </w:p>
    <w:p w14:paraId="5341D1DB" w14:textId="32782170" w:rsidR="00E627BF" w:rsidRPr="000853CA" w:rsidRDefault="00000000" w:rsidP="00A40390">
      <w:pPr>
        <w:pStyle w:val="Heading1"/>
        <w:spacing w:before="0"/>
        <w:rPr>
          <w:rFonts w:ascii="Times New Roman" w:hAnsi="Times New Roman" w:cs="Times New Roman"/>
          <w:sz w:val="24"/>
          <w:szCs w:val="24"/>
        </w:rPr>
      </w:pPr>
      <w:bookmarkStart w:id="20" w:name="_Toc197247506"/>
      <w:r w:rsidRPr="000853CA">
        <w:rPr>
          <w:rFonts w:ascii="Times New Roman" w:hAnsi="Times New Roman" w:cs="Times New Roman"/>
          <w:sz w:val="24"/>
          <w:szCs w:val="24"/>
        </w:rPr>
        <w:t>7</w:t>
      </w:r>
      <w:r w:rsidR="004C7E19" w:rsidRPr="000853CA">
        <w:rPr>
          <w:rFonts w:ascii="Times New Roman" w:hAnsi="Times New Roman" w:cs="Times New Roman"/>
          <w:sz w:val="24"/>
          <w:szCs w:val="24"/>
        </w:rPr>
        <w:t xml:space="preserve">. </w:t>
      </w:r>
      <w:r w:rsidR="004C7E19" w:rsidRPr="000853CA">
        <w:rPr>
          <w:rFonts w:ascii="Times New Roman" w:hAnsi="Times New Roman" w:cs="Times New Roman"/>
          <w:sz w:val="24"/>
          <w:szCs w:val="24"/>
        </w:rPr>
        <w:t>Testing and Evaluation</w:t>
      </w:r>
      <w:r w:rsidRPr="000853CA">
        <w:rPr>
          <w:rFonts w:ascii="Times New Roman" w:hAnsi="Times New Roman" w:cs="Times New Roman"/>
          <w:sz w:val="24"/>
          <w:szCs w:val="24"/>
        </w:rPr>
        <w:t>:</w:t>
      </w:r>
      <w:bookmarkEnd w:id="20"/>
    </w:p>
    <w:p w14:paraId="12215478" w14:textId="77777777" w:rsidR="004C7E19" w:rsidRPr="004C7E19" w:rsidRDefault="004C7E19" w:rsidP="009A3DE3">
      <w:pPr>
        <w:jc w:val="both"/>
        <w:rPr>
          <w:rFonts w:ascii="Times New Roman" w:hAnsi="Times New Roman" w:cs="Times New Roman"/>
          <w:szCs w:val="24"/>
        </w:rPr>
      </w:pPr>
      <w:r w:rsidRPr="004C7E19">
        <w:rPr>
          <w:rFonts w:ascii="Times New Roman" w:hAnsi="Times New Roman" w:cs="Times New Roman"/>
          <w:szCs w:val="24"/>
        </w:rPr>
        <w:t>The calculator application was tested extensively to ensure correct functionality, responsiveness, and error handling. Both typical and edge-case scenarios were considered to validate its reliability.</w:t>
      </w:r>
    </w:p>
    <w:p w14:paraId="23B24B0C" w14:textId="45A7A6B8" w:rsidR="004C7E19" w:rsidRPr="004C7E19" w:rsidRDefault="004C7E19" w:rsidP="004C7E19">
      <w:pPr>
        <w:rPr>
          <w:rFonts w:ascii="Times New Roman" w:hAnsi="Times New Roman" w:cs="Times New Roman"/>
          <w:szCs w:val="24"/>
        </w:rPr>
      </w:pPr>
    </w:p>
    <w:p w14:paraId="09F5E1D5" w14:textId="4A582E60" w:rsidR="004C7E19" w:rsidRPr="004C7E19" w:rsidRDefault="004C7E19" w:rsidP="004C7E19">
      <w:pPr>
        <w:pStyle w:val="Heading2"/>
        <w:spacing w:before="0"/>
        <w:rPr>
          <w:rFonts w:ascii="Times New Roman" w:hAnsi="Times New Roman" w:cs="Times New Roman"/>
          <w:sz w:val="24"/>
          <w:szCs w:val="24"/>
        </w:rPr>
      </w:pPr>
      <w:bookmarkStart w:id="21" w:name="_Toc197247507"/>
      <w:r w:rsidRPr="004C7E19">
        <w:rPr>
          <w:rFonts w:ascii="Times New Roman" w:hAnsi="Times New Roman" w:cs="Times New Roman"/>
          <w:sz w:val="24"/>
          <w:szCs w:val="24"/>
        </w:rPr>
        <w:t>Input Testing:</w:t>
      </w:r>
      <w:bookmarkEnd w:id="21"/>
    </w:p>
    <w:p w14:paraId="38E54D05" w14:textId="77777777" w:rsidR="004C7E19" w:rsidRPr="004C7E19" w:rsidRDefault="004C7E19" w:rsidP="004C7E19">
      <w:pPr>
        <w:numPr>
          <w:ilvl w:val="0"/>
          <w:numId w:val="19"/>
        </w:numPr>
        <w:rPr>
          <w:rFonts w:ascii="Times New Roman" w:hAnsi="Times New Roman" w:cs="Times New Roman"/>
          <w:szCs w:val="24"/>
        </w:rPr>
      </w:pPr>
      <w:r w:rsidRPr="004C7E19">
        <w:rPr>
          <w:rFonts w:ascii="Times New Roman" w:hAnsi="Times New Roman" w:cs="Times New Roman"/>
          <w:szCs w:val="24"/>
        </w:rPr>
        <w:t>A wide range of numerical and operational inputs were manually entered to confirm accurate calculations.</w:t>
      </w:r>
    </w:p>
    <w:p w14:paraId="4FC88BD6" w14:textId="77777777" w:rsidR="004C7E19" w:rsidRPr="004C7E19" w:rsidRDefault="004C7E19" w:rsidP="004C7E19">
      <w:pPr>
        <w:numPr>
          <w:ilvl w:val="0"/>
          <w:numId w:val="19"/>
        </w:numPr>
        <w:rPr>
          <w:rFonts w:ascii="Times New Roman" w:hAnsi="Times New Roman" w:cs="Times New Roman"/>
          <w:szCs w:val="24"/>
        </w:rPr>
      </w:pPr>
      <w:r w:rsidRPr="004C7E19">
        <w:rPr>
          <w:rFonts w:ascii="Times New Roman" w:hAnsi="Times New Roman" w:cs="Times New Roman"/>
          <w:szCs w:val="24"/>
        </w:rPr>
        <w:t xml:space="preserve">Chained operations </w:t>
      </w:r>
      <w:r w:rsidRPr="004C7E19">
        <w:rPr>
          <w:rFonts w:ascii="Times New Roman" w:hAnsi="Times New Roman" w:cs="Times New Roman"/>
          <w:b/>
          <w:bCs/>
          <w:szCs w:val="24"/>
        </w:rPr>
        <w:t>(e.g., 5 + 3 =, then * 2 =)</w:t>
      </w:r>
      <w:r w:rsidRPr="004C7E19">
        <w:rPr>
          <w:rFonts w:ascii="Times New Roman" w:hAnsi="Times New Roman" w:cs="Times New Roman"/>
          <w:szCs w:val="24"/>
        </w:rPr>
        <w:t xml:space="preserve"> were tested to verify correct result retention and continuation.</w:t>
      </w:r>
    </w:p>
    <w:p w14:paraId="5BA97478" w14:textId="77777777" w:rsidR="004C7E19" w:rsidRPr="004C7E19" w:rsidRDefault="004C7E19" w:rsidP="004C7E19">
      <w:pPr>
        <w:numPr>
          <w:ilvl w:val="0"/>
          <w:numId w:val="19"/>
        </w:numPr>
        <w:rPr>
          <w:rFonts w:ascii="Times New Roman" w:hAnsi="Times New Roman" w:cs="Times New Roman"/>
          <w:szCs w:val="24"/>
        </w:rPr>
      </w:pPr>
      <w:r w:rsidRPr="004C7E19">
        <w:rPr>
          <w:rFonts w:ascii="Times New Roman" w:hAnsi="Times New Roman" w:cs="Times New Roman"/>
          <w:szCs w:val="24"/>
        </w:rPr>
        <w:t>The C and CE buttons were tested to ensure they clear the display or remove the last character, respectively.</w:t>
      </w:r>
    </w:p>
    <w:p w14:paraId="0EE616BC" w14:textId="1F04408B" w:rsidR="004C7E19" w:rsidRPr="004C7E19" w:rsidRDefault="004C7E19" w:rsidP="004C7E19">
      <w:pPr>
        <w:rPr>
          <w:rFonts w:ascii="Times New Roman" w:hAnsi="Times New Roman" w:cs="Times New Roman"/>
          <w:szCs w:val="24"/>
        </w:rPr>
      </w:pPr>
    </w:p>
    <w:p w14:paraId="2C02D66E" w14:textId="2EFA81E1" w:rsidR="004C7E19" w:rsidRPr="004C7E19" w:rsidRDefault="004C7E19" w:rsidP="004C7E19">
      <w:pPr>
        <w:pStyle w:val="Heading2"/>
        <w:spacing w:before="0"/>
        <w:rPr>
          <w:rFonts w:ascii="Times New Roman" w:hAnsi="Times New Roman" w:cs="Times New Roman"/>
          <w:sz w:val="24"/>
          <w:szCs w:val="24"/>
        </w:rPr>
      </w:pPr>
      <w:bookmarkStart w:id="22" w:name="_Toc197247508"/>
      <w:r w:rsidRPr="004C7E19">
        <w:rPr>
          <w:rFonts w:ascii="Times New Roman" w:hAnsi="Times New Roman" w:cs="Times New Roman"/>
          <w:sz w:val="24"/>
          <w:szCs w:val="24"/>
        </w:rPr>
        <w:t>Keyboard &amp; Mouse Input Testing:</w:t>
      </w:r>
      <w:bookmarkEnd w:id="22"/>
    </w:p>
    <w:p w14:paraId="03E91348" w14:textId="77777777" w:rsidR="004C7E19" w:rsidRPr="004C7E19" w:rsidRDefault="004C7E19" w:rsidP="004C7E19">
      <w:pPr>
        <w:numPr>
          <w:ilvl w:val="0"/>
          <w:numId w:val="20"/>
        </w:numPr>
        <w:rPr>
          <w:rFonts w:ascii="Times New Roman" w:hAnsi="Times New Roman" w:cs="Times New Roman"/>
          <w:szCs w:val="24"/>
        </w:rPr>
      </w:pPr>
      <w:r w:rsidRPr="004C7E19">
        <w:rPr>
          <w:rFonts w:ascii="Times New Roman" w:hAnsi="Times New Roman" w:cs="Times New Roman"/>
          <w:szCs w:val="24"/>
        </w:rPr>
        <w:t>Every button was clicked using the mouse to ensure each triggers the correct action.</w:t>
      </w:r>
    </w:p>
    <w:p w14:paraId="1F95520D" w14:textId="77777777" w:rsidR="004C7E19" w:rsidRPr="004C7E19" w:rsidRDefault="004C7E19" w:rsidP="004C7E19">
      <w:pPr>
        <w:numPr>
          <w:ilvl w:val="0"/>
          <w:numId w:val="20"/>
        </w:numPr>
        <w:rPr>
          <w:rFonts w:ascii="Times New Roman" w:hAnsi="Times New Roman" w:cs="Times New Roman"/>
          <w:szCs w:val="24"/>
        </w:rPr>
      </w:pPr>
      <w:r w:rsidRPr="004C7E19">
        <w:rPr>
          <w:rFonts w:ascii="Times New Roman" w:hAnsi="Times New Roman" w:cs="Times New Roman"/>
          <w:szCs w:val="24"/>
        </w:rPr>
        <w:t xml:space="preserve">Keyboard inputs were tested using number keys, operation keys </w:t>
      </w:r>
      <w:r w:rsidRPr="004C7E19">
        <w:rPr>
          <w:rFonts w:ascii="Times New Roman" w:hAnsi="Times New Roman" w:cs="Times New Roman"/>
          <w:b/>
          <w:bCs/>
          <w:szCs w:val="24"/>
        </w:rPr>
        <w:t xml:space="preserve">(+, -, *, /), </w:t>
      </w:r>
      <w:r w:rsidRPr="004C7E19">
        <w:rPr>
          <w:rFonts w:ascii="Times New Roman" w:hAnsi="Times New Roman" w:cs="Times New Roman"/>
          <w:szCs w:val="24"/>
        </w:rPr>
        <w:t>Enter, Backspace, and Delete.</w:t>
      </w:r>
    </w:p>
    <w:p w14:paraId="3E798C99" w14:textId="77777777" w:rsidR="004C7E19" w:rsidRPr="004C7E19" w:rsidRDefault="004C7E19" w:rsidP="004C7E19">
      <w:pPr>
        <w:numPr>
          <w:ilvl w:val="0"/>
          <w:numId w:val="20"/>
        </w:numPr>
        <w:rPr>
          <w:rFonts w:ascii="Times New Roman" w:hAnsi="Times New Roman" w:cs="Times New Roman"/>
          <w:szCs w:val="24"/>
        </w:rPr>
      </w:pPr>
      <w:r w:rsidRPr="004C7E19">
        <w:rPr>
          <w:rFonts w:ascii="Times New Roman" w:hAnsi="Times New Roman" w:cs="Times New Roman"/>
          <w:szCs w:val="24"/>
        </w:rPr>
        <w:t xml:space="preserve">Special keys like </w:t>
      </w:r>
      <w:r w:rsidRPr="004C7E19">
        <w:rPr>
          <w:rFonts w:ascii="Times New Roman" w:hAnsi="Times New Roman" w:cs="Times New Roman"/>
          <w:b/>
          <w:bCs/>
          <w:szCs w:val="24"/>
        </w:rPr>
        <w:t xml:space="preserve">Shift + 5 (for %) and F1 (for ±) </w:t>
      </w:r>
      <w:r w:rsidRPr="004C7E19">
        <w:rPr>
          <w:rFonts w:ascii="Times New Roman" w:hAnsi="Times New Roman" w:cs="Times New Roman"/>
          <w:szCs w:val="24"/>
        </w:rPr>
        <w:t>were also validated.</w:t>
      </w:r>
    </w:p>
    <w:p w14:paraId="5813952F" w14:textId="096D4928" w:rsidR="004C7E19" w:rsidRPr="004C7E19" w:rsidRDefault="004C7E19" w:rsidP="004C7E19">
      <w:pPr>
        <w:rPr>
          <w:rFonts w:ascii="Times New Roman" w:hAnsi="Times New Roman" w:cs="Times New Roman"/>
          <w:szCs w:val="24"/>
        </w:rPr>
      </w:pPr>
    </w:p>
    <w:p w14:paraId="063B5432" w14:textId="77777777" w:rsidR="00F1330A" w:rsidRDefault="00F1330A" w:rsidP="004C7E19">
      <w:pPr>
        <w:pStyle w:val="Heading2"/>
        <w:spacing w:before="0"/>
        <w:jc w:val="both"/>
        <w:rPr>
          <w:rFonts w:ascii="Times New Roman" w:hAnsi="Times New Roman" w:cs="Times New Roman"/>
          <w:sz w:val="24"/>
          <w:szCs w:val="24"/>
        </w:rPr>
      </w:pPr>
    </w:p>
    <w:p w14:paraId="5003931C" w14:textId="77777777" w:rsidR="00F1330A" w:rsidRDefault="00F1330A" w:rsidP="004C7E19">
      <w:pPr>
        <w:pStyle w:val="Heading2"/>
        <w:spacing w:before="0"/>
        <w:jc w:val="both"/>
        <w:rPr>
          <w:rFonts w:ascii="Times New Roman" w:hAnsi="Times New Roman" w:cs="Times New Roman"/>
          <w:sz w:val="24"/>
          <w:szCs w:val="24"/>
        </w:rPr>
      </w:pPr>
    </w:p>
    <w:p w14:paraId="024F107B" w14:textId="2D19C0BB" w:rsidR="004C7E19" w:rsidRPr="004C7E19" w:rsidRDefault="004C7E19" w:rsidP="004C7E19">
      <w:pPr>
        <w:pStyle w:val="Heading2"/>
        <w:spacing w:before="0"/>
        <w:jc w:val="both"/>
        <w:rPr>
          <w:rFonts w:ascii="Times New Roman" w:hAnsi="Times New Roman" w:cs="Times New Roman"/>
          <w:sz w:val="24"/>
          <w:szCs w:val="24"/>
        </w:rPr>
      </w:pPr>
      <w:bookmarkStart w:id="23" w:name="_Toc197247509"/>
      <w:r w:rsidRPr="004C7E19">
        <w:rPr>
          <w:rFonts w:ascii="Times New Roman" w:hAnsi="Times New Roman" w:cs="Times New Roman"/>
          <w:sz w:val="24"/>
          <w:szCs w:val="24"/>
        </w:rPr>
        <w:t>Edge Case Testing:</w:t>
      </w:r>
      <w:bookmarkEnd w:id="23"/>
    </w:p>
    <w:p w14:paraId="2E380172" w14:textId="77777777" w:rsidR="004C7E19" w:rsidRPr="004C7E19" w:rsidRDefault="004C7E19" w:rsidP="004C7E19">
      <w:pPr>
        <w:numPr>
          <w:ilvl w:val="0"/>
          <w:numId w:val="21"/>
        </w:numPr>
        <w:rPr>
          <w:rFonts w:ascii="Times New Roman" w:hAnsi="Times New Roman" w:cs="Times New Roman"/>
          <w:szCs w:val="24"/>
        </w:rPr>
      </w:pPr>
      <w:r w:rsidRPr="004C7E19">
        <w:rPr>
          <w:rFonts w:ascii="Times New Roman" w:hAnsi="Times New Roman" w:cs="Times New Roman"/>
          <w:b/>
          <w:bCs/>
          <w:szCs w:val="24"/>
        </w:rPr>
        <w:t>Multiple decimal points</w:t>
      </w:r>
      <w:r w:rsidRPr="004C7E19">
        <w:rPr>
          <w:rFonts w:ascii="Times New Roman" w:hAnsi="Times New Roman" w:cs="Times New Roman"/>
          <w:szCs w:val="24"/>
        </w:rPr>
        <w:t xml:space="preserve">: Input such as </w:t>
      </w:r>
      <w:r w:rsidRPr="004C7E19">
        <w:rPr>
          <w:rFonts w:ascii="Times New Roman" w:hAnsi="Times New Roman" w:cs="Times New Roman"/>
          <w:b/>
          <w:bCs/>
          <w:szCs w:val="24"/>
        </w:rPr>
        <w:t xml:space="preserve">5.3.2 </w:t>
      </w:r>
      <w:r w:rsidRPr="004C7E19">
        <w:rPr>
          <w:rFonts w:ascii="Times New Roman" w:hAnsi="Times New Roman" w:cs="Times New Roman"/>
          <w:szCs w:val="24"/>
        </w:rPr>
        <w:t>is prevented; only one decimal is allowed per number segment.</w:t>
      </w:r>
    </w:p>
    <w:p w14:paraId="359C4630" w14:textId="77777777" w:rsidR="004C7E19" w:rsidRPr="004C7E19" w:rsidRDefault="004C7E19" w:rsidP="004C7E19">
      <w:pPr>
        <w:numPr>
          <w:ilvl w:val="0"/>
          <w:numId w:val="21"/>
        </w:numPr>
        <w:rPr>
          <w:rFonts w:ascii="Times New Roman" w:hAnsi="Times New Roman" w:cs="Times New Roman"/>
          <w:szCs w:val="24"/>
        </w:rPr>
      </w:pPr>
      <w:r w:rsidRPr="004C7E19">
        <w:rPr>
          <w:rFonts w:ascii="Times New Roman" w:hAnsi="Times New Roman" w:cs="Times New Roman"/>
          <w:b/>
          <w:bCs/>
          <w:szCs w:val="24"/>
        </w:rPr>
        <w:t>Division by zero</w:t>
      </w:r>
      <w:r w:rsidRPr="004C7E19">
        <w:rPr>
          <w:rFonts w:ascii="Times New Roman" w:hAnsi="Times New Roman" w:cs="Times New Roman"/>
          <w:szCs w:val="24"/>
        </w:rPr>
        <w:t xml:space="preserve">: Proper error message </w:t>
      </w:r>
      <w:r w:rsidRPr="004C7E19">
        <w:rPr>
          <w:rFonts w:ascii="Times New Roman" w:hAnsi="Times New Roman" w:cs="Times New Roman"/>
          <w:b/>
          <w:bCs/>
          <w:szCs w:val="24"/>
        </w:rPr>
        <w:t>"Cannot divide by zero"</w:t>
      </w:r>
      <w:r w:rsidRPr="004C7E19">
        <w:rPr>
          <w:rFonts w:ascii="Times New Roman" w:hAnsi="Times New Roman" w:cs="Times New Roman"/>
          <w:szCs w:val="24"/>
        </w:rPr>
        <w:t xml:space="preserve"> is displayed without crashing.</w:t>
      </w:r>
    </w:p>
    <w:p w14:paraId="473D6CC3" w14:textId="77777777" w:rsidR="004C7E19" w:rsidRPr="004C7E19" w:rsidRDefault="004C7E19" w:rsidP="004C7E19">
      <w:pPr>
        <w:numPr>
          <w:ilvl w:val="0"/>
          <w:numId w:val="21"/>
        </w:numPr>
        <w:rPr>
          <w:rFonts w:ascii="Times New Roman" w:hAnsi="Times New Roman" w:cs="Times New Roman"/>
          <w:szCs w:val="24"/>
        </w:rPr>
      </w:pPr>
      <w:r w:rsidRPr="004C7E19">
        <w:rPr>
          <w:rFonts w:ascii="Times New Roman" w:hAnsi="Times New Roman" w:cs="Times New Roman"/>
          <w:b/>
          <w:bCs/>
          <w:szCs w:val="24"/>
        </w:rPr>
        <w:t>Empty input operations</w:t>
      </w:r>
      <w:r w:rsidRPr="004C7E19">
        <w:rPr>
          <w:rFonts w:ascii="Times New Roman" w:hAnsi="Times New Roman" w:cs="Times New Roman"/>
          <w:szCs w:val="24"/>
        </w:rPr>
        <w:t>: Pressing operations on an empty or invalid display doesn't cause unexpected behavior.</w:t>
      </w:r>
    </w:p>
    <w:p w14:paraId="1A826011" w14:textId="77777777" w:rsidR="004C7E19" w:rsidRPr="004C7E19" w:rsidRDefault="004C7E19" w:rsidP="004C7E19">
      <w:pPr>
        <w:numPr>
          <w:ilvl w:val="0"/>
          <w:numId w:val="21"/>
        </w:numPr>
        <w:rPr>
          <w:rFonts w:ascii="Times New Roman" w:hAnsi="Times New Roman" w:cs="Times New Roman"/>
          <w:szCs w:val="24"/>
        </w:rPr>
      </w:pPr>
      <w:r w:rsidRPr="004C7E19">
        <w:rPr>
          <w:rFonts w:ascii="Times New Roman" w:hAnsi="Times New Roman" w:cs="Times New Roman"/>
          <w:b/>
          <w:bCs/>
          <w:szCs w:val="24"/>
        </w:rPr>
        <w:t>Toggle sign (±)</w:t>
      </w:r>
      <w:r w:rsidRPr="004C7E19">
        <w:rPr>
          <w:rFonts w:ascii="Times New Roman" w:hAnsi="Times New Roman" w:cs="Times New Roman"/>
          <w:szCs w:val="24"/>
        </w:rPr>
        <w:t>: Confirmed that it negates the correct operand, whether before or after selecting an operator.</w:t>
      </w:r>
    </w:p>
    <w:p w14:paraId="16AC1CE2" w14:textId="77777777" w:rsidR="004C7E19" w:rsidRPr="004C7E19" w:rsidRDefault="004C7E19" w:rsidP="004C7E19">
      <w:pPr>
        <w:numPr>
          <w:ilvl w:val="0"/>
          <w:numId w:val="21"/>
        </w:numPr>
        <w:rPr>
          <w:rFonts w:ascii="Times New Roman" w:hAnsi="Times New Roman" w:cs="Times New Roman"/>
          <w:szCs w:val="24"/>
        </w:rPr>
      </w:pPr>
      <w:r w:rsidRPr="004C7E19">
        <w:rPr>
          <w:rFonts w:ascii="Times New Roman" w:hAnsi="Times New Roman" w:cs="Times New Roman"/>
          <w:b/>
          <w:bCs/>
          <w:szCs w:val="24"/>
        </w:rPr>
        <w:t>Backspace (CE)</w:t>
      </w:r>
      <w:r w:rsidRPr="004C7E19">
        <w:rPr>
          <w:rFonts w:ascii="Times New Roman" w:hAnsi="Times New Roman" w:cs="Times New Roman"/>
          <w:szCs w:val="24"/>
        </w:rPr>
        <w:t>: Validated that it only removes one character at a time without affecting calculation logic.</w:t>
      </w:r>
    </w:p>
    <w:p w14:paraId="1BE045D1" w14:textId="77777777" w:rsidR="00F1330A" w:rsidRDefault="00F1330A" w:rsidP="00415209">
      <w:pPr>
        <w:pStyle w:val="Heading1"/>
        <w:spacing w:before="0"/>
        <w:rPr>
          <w:rFonts w:ascii="Times New Roman" w:hAnsi="Times New Roman" w:cs="Times New Roman"/>
          <w:sz w:val="24"/>
          <w:szCs w:val="24"/>
        </w:rPr>
      </w:pPr>
    </w:p>
    <w:p w14:paraId="74243BFC" w14:textId="77777777" w:rsidR="00F1330A" w:rsidRDefault="00F1330A" w:rsidP="00415209">
      <w:pPr>
        <w:pStyle w:val="Heading1"/>
        <w:spacing w:before="0"/>
        <w:rPr>
          <w:rFonts w:ascii="Times New Roman" w:hAnsi="Times New Roman" w:cs="Times New Roman"/>
          <w:sz w:val="24"/>
          <w:szCs w:val="24"/>
        </w:rPr>
      </w:pPr>
    </w:p>
    <w:p w14:paraId="47D7D8D8" w14:textId="05E31834" w:rsidR="00063BC6" w:rsidRPr="00063BC6" w:rsidRDefault="00CE2028" w:rsidP="00415209">
      <w:pPr>
        <w:pStyle w:val="Heading1"/>
        <w:spacing w:before="0"/>
      </w:pPr>
      <w:bookmarkStart w:id="24" w:name="_Toc197247510"/>
      <w:r>
        <w:rPr>
          <w:rFonts w:ascii="Times New Roman" w:hAnsi="Times New Roman" w:cs="Times New Roman"/>
          <w:sz w:val="24"/>
          <w:szCs w:val="24"/>
        </w:rPr>
        <w:t>8</w:t>
      </w:r>
      <w:r w:rsidRPr="000853CA">
        <w:rPr>
          <w:rFonts w:ascii="Times New Roman" w:hAnsi="Times New Roman" w:cs="Times New Roman"/>
          <w:sz w:val="24"/>
          <w:szCs w:val="24"/>
        </w:rPr>
        <w:t xml:space="preserve">. </w:t>
      </w:r>
      <w:r w:rsidRPr="00CE2028">
        <w:rPr>
          <w:rFonts w:ascii="Times New Roman" w:hAnsi="Times New Roman" w:cs="Times New Roman"/>
          <w:sz w:val="24"/>
          <w:szCs w:val="24"/>
        </w:rPr>
        <w:t>Challenges and Solutions</w:t>
      </w:r>
      <w:r>
        <w:rPr>
          <w:rFonts w:ascii="Times New Roman" w:hAnsi="Times New Roman" w:cs="Times New Roman"/>
          <w:sz w:val="24"/>
          <w:szCs w:val="24"/>
        </w:rPr>
        <w:t>:</w:t>
      </w:r>
      <w:bookmarkEnd w:id="24"/>
    </w:p>
    <w:p w14:paraId="3A206B45" w14:textId="77777777" w:rsidR="00063BC6" w:rsidRDefault="00063BC6" w:rsidP="00063BC6">
      <w:pPr>
        <w:pStyle w:val="Heading2"/>
        <w:spacing w:before="0"/>
        <w:rPr>
          <w:rFonts w:ascii="Times New Roman" w:hAnsi="Times New Roman" w:cs="Times New Roman"/>
          <w:sz w:val="24"/>
          <w:szCs w:val="24"/>
        </w:rPr>
      </w:pPr>
      <w:bookmarkStart w:id="25" w:name="_Toc197247511"/>
      <w:r w:rsidRPr="00063BC6">
        <w:rPr>
          <w:rFonts w:ascii="Times New Roman" w:hAnsi="Times New Roman" w:cs="Times New Roman"/>
          <w:sz w:val="24"/>
          <w:szCs w:val="24"/>
        </w:rPr>
        <w:t>Logic Issues (Bugs &amp; Fixes)</w:t>
      </w:r>
      <w:r w:rsidRPr="00063BC6">
        <w:rPr>
          <w:rFonts w:ascii="Times New Roman" w:hAnsi="Times New Roman" w:cs="Times New Roman"/>
          <w:sz w:val="24"/>
          <w:szCs w:val="24"/>
        </w:rPr>
        <w:t>:</w:t>
      </w:r>
      <w:bookmarkEnd w:id="25"/>
    </w:p>
    <w:p w14:paraId="468090A8" w14:textId="4B5D06E2" w:rsidR="00063BC6" w:rsidRPr="00063BC6" w:rsidRDefault="00063BC6" w:rsidP="00063BC6">
      <w:pPr>
        <w:pStyle w:val="Heading3"/>
        <w:spacing w:before="0"/>
        <w:rPr>
          <w:rFonts w:ascii="Times New Roman" w:hAnsi="Times New Roman" w:cs="Times New Roman"/>
        </w:rPr>
      </w:pPr>
      <w:r w:rsidRPr="00063BC6">
        <w:rPr>
          <w:rFonts w:ascii="Times New Roman" w:hAnsi="Times New Roman" w:cs="Times New Roman"/>
          <w:szCs w:val="24"/>
        </w:rPr>
        <w:t xml:space="preserve">  </w:t>
      </w:r>
      <w:bookmarkStart w:id="26" w:name="_Toc197247512"/>
      <w:r w:rsidRPr="00063BC6">
        <w:rPr>
          <w:rFonts w:ascii="Times New Roman" w:hAnsi="Times New Roman" w:cs="Times New Roman"/>
        </w:rPr>
        <w:t>Problems:</w:t>
      </w:r>
      <w:bookmarkEnd w:id="26"/>
    </w:p>
    <w:p w14:paraId="4D3A5479" w14:textId="77777777" w:rsidR="00063BC6" w:rsidRPr="00063BC6" w:rsidRDefault="00063BC6" w:rsidP="00063BC6">
      <w:pPr>
        <w:numPr>
          <w:ilvl w:val="0"/>
          <w:numId w:val="22"/>
        </w:numPr>
        <w:rPr>
          <w:rFonts w:ascii="Times New Roman" w:hAnsi="Times New Roman" w:cs="Times New Roman"/>
        </w:rPr>
      </w:pPr>
      <w:r w:rsidRPr="00063BC6">
        <w:rPr>
          <w:rFonts w:ascii="Times New Roman" w:hAnsi="Times New Roman" w:cs="Times New Roman"/>
        </w:rPr>
        <w:t xml:space="preserve">Pressing </w:t>
      </w:r>
      <w:r w:rsidRPr="00063BC6">
        <w:rPr>
          <w:rFonts w:ascii="Times New Roman" w:hAnsi="Times New Roman" w:cs="Times New Roman"/>
          <w:b/>
          <w:bCs/>
        </w:rPr>
        <w:t>=</w:t>
      </w:r>
      <w:r w:rsidRPr="00063BC6">
        <w:rPr>
          <w:rFonts w:ascii="Times New Roman" w:hAnsi="Times New Roman" w:cs="Times New Roman"/>
        </w:rPr>
        <w:t xml:space="preserve"> did not reset state, allowing new input to append to the result.</w:t>
      </w:r>
    </w:p>
    <w:p w14:paraId="51C77ED2" w14:textId="77777777" w:rsidR="00063BC6" w:rsidRPr="00063BC6" w:rsidRDefault="00063BC6" w:rsidP="00063BC6">
      <w:pPr>
        <w:numPr>
          <w:ilvl w:val="0"/>
          <w:numId w:val="22"/>
        </w:numPr>
        <w:rPr>
          <w:rFonts w:ascii="Times New Roman" w:hAnsi="Times New Roman" w:cs="Times New Roman"/>
        </w:rPr>
      </w:pPr>
      <w:r w:rsidRPr="00063BC6">
        <w:rPr>
          <w:rFonts w:ascii="Times New Roman" w:hAnsi="Times New Roman" w:cs="Times New Roman"/>
        </w:rPr>
        <w:t xml:space="preserve">Multiple consecutive operators </w:t>
      </w:r>
      <w:r w:rsidRPr="00063BC6">
        <w:rPr>
          <w:rFonts w:ascii="Times New Roman" w:hAnsi="Times New Roman" w:cs="Times New Roman"/>
          <w:b/>
          <w:bCs/>
        </w:rPr>
        <w:t>(e.g., 5 + - *)</w:t>
      </w:r>
      <w:r w:rsidRPr="00063BC6">
        <w:rPr>
          <w:rFonts w:ascii="Times New Roman" w:hAnsi="Times New Roman" w:cs="Times New Roman"/>
        </w:rPr>
        <w:t xml:space="preserve"> caused invalid expressions.</w:t>
      </w:r>
    </w:p>
    <w:p w14:paraId="6D592876" w14:textId="77777777" w:rsidR="00063BC6" w:rsidRPr="00063BC6" w:rsidRDefault="00063BC6" w:rsidP="00063BC6">
      <w:pPr>
        <w:numPr>
          <w:ilvl w:val="0"/>
          <w:numId w:val="22"/>
        </w:numPr>
        <w:rPr>
          <w:rFonts w:ascii="Times New Roman" w:hAnsi="Times New Roman" w:cs="Times New Roman"/>
        </w:rPr>
      </w:pPr>
      <w:r w:rsidRPr="00063BC6">
        <w:rPr>
          <w:rFonts w:ascii="Times New Roman" w:hAnsi="Times New Roman" w:cs="Times New Roman"/>
        </w:rPr>
        <w:t xml:space="preserve">Users could input multiple decimal points in a single number, leading to </w:t>
      </w:r>
      <w:proofErr w:type="spellStart"/>
      <w:r w:rsidRPr="00063BC6">
        <w:rPr>
          <w:rFonts w:ascii="Times New Roman" w:hAnsi="Times New Roman" w:cs="Times New Roman"/>
          <w:b/>
          <w:bCs/>
        </w:rPr>
        <w:t>NumberFormatException</w:t>
      </w:r>
      <w:proofErr w:type="spellEnd"/>
      <w:r w:rsidRPr="00063BC6">
        <w:rPr>
          <w:rFonts w:ascii="Times New Roman" w:hAnsi="Times New Roman" w:cs="Times New Roman"/>
        </w:rPr>
        <w:t>.</w:t>
      </w:r>
    </w:p>
    <w:p w14:paraId="10721F78" w14:textId="77777777" w:rsidR="00063BC6" w:rsidRPr="00063BC6" w:rsidRDefault="00063BC6" w:rsidP="00063BC6">
      <w:pPr>
        <w:numPr>
          <w:ilvl w:val="0"/>
          <w:numId w:val="22"/>
        </w:numPr>
        <w:rPr>
          <w:rFonts w:ascii="Times New Roman" w:hAnsi="Times New Roman" w:cs="Times New Roman"/>
        </w:rPr>
      </w:pPr>
      <w:r w:rsidRPr="00063BC6">
        <w:rPr>
          <w:rFonts w:ascii="Times New Roman" w:hAnsi="Times New Roman" w:cs="Times New Roman"/>
        </w:rPr>
        <w:t>Division by zero resulted in crashes or unintended behavior.</w:t>
      </w:r>
    </w:p>
    <w:p w14:paraId="052E07F4" w14:textId="77777777" w:rsidR="00063BC6" w:rsidRPr="00063BC6" w:rsidRDefault="00063BC6" w:rsidP="00063BC6">
      <w:pPr>
        <w:numPr>
          <w:ilvl w:val="0"/>
          <w:numId w:val="22"/>
        </w:numPr>
        <w:rPr>
          <w:rFonts w:ascii="Times New Roman" w:hAnsi="Times New Roman" w:cs="Times New Roman"/>
        </w:rPr>
      </w:pPr>
      <w:r w:rsidRPr="00063BC6">
        <w:rPr>
          <w:rFonts w:ascii="Times New Roman" w:hAnsi="Times New Roman" w:cs="Times New Roman"/>
          <w:b/>
          <w:bCs/>
        </w:rPr>
        <w:t>CE</w:t>
      </w:r>
      <w:r w:rsidRPr="00063BC6">
        <w:rPr>
          <w:rFonts w:ascii="Times New Roman" w:hAnsi="Times New Roman" w:cs="Times New Roman"/>
        </w:rPr>
        <w:t xml:space="preserve"> and </w:t>
      </w:r>
      <w:r w:rsidRPr="00063BC6">
        <w:rPr>
          <w:rFonts w:ascii="Times New Roman" w:hAnsi="Times New Roman" w:cs="Times New Roman"/>
          <w:b/>
          <w:bCs/>
        </w:rPr>
        <w:t>C</w:t>
      </w:r>
      <w:r w:rsidRPr="00063BC6">
        <w:rPr>
          <w:rFonts w:ascii="Times New Roman" w:hAnsi="Times New Roman" w:cs="Times New Roman"/>
        </w:rPr>
        <w:t xml:space="preserve"> behaved inconsistently during active operations or after errors.</w:t>
      </w:r>
    </w:p>
    <w:p w14:paraId="51F3C872" w14:textId="184AB6CF" w:rsidR="00063BC6" w:rsidRPr="00063BC6" w:rsidRDefault="00063BC6" w:rsidP="00063BC6">
      <w:pPr>
        <w:pStyle w:val="Heading3"/>
        <w:spacing w:before="0"/>
        <w:rPr>
          <w:rFonts w:ascii="Times New Roman" w:hAnsi="Times New Roman" w:cs="Times New Roman"/>
        </w:rPr>
      </w:pPr>
      <w:r w:rsidRPr="00063BC6">
        <w:rPr>
          <w:rFonts w:ascii="Times New Roman" w:hAnsi="Times New Roman" w:cs="Times New Roman"/>
        </w:rPr>
        <w:t xml:space="preserve">  </w:t>
      </w:r>
      <w:bookmarkStart w:id="27" w:name="_Toc197247513"/>
      <w:r w:rsidRPr="00063BC6">
        <w:rPr>
          <w:rFonts w:ascii="Times New Roman" w:hAnsi="Times New Roman" w:cs="Times New Roman"/>
        </w:rPr>
        <w:t>Solutions:</w:t>
      </w:r>
      <w:bookmarkEnd w:id="27"/>
    </w:p>
    <w:p w14:paraId="105DAF15" w14:textId="77777777" w:rsidR="00063BC6" w:rsidRPr="00063BC6" w:rsidRDefault="00063BC6" w:rsidP="00063BC6">
      <w:pPr>
        <w:numPr>
          <w:ilvl w:val="0"/>
          <w:numId w:val="23"/>
        </w:numPr>
        <w:rPr>
          <w:rFonts w:ascii="Times New Roman" w:hAnsi="Times New Roman" w:cs="Times New Roman"/>
        </w:rPr>
      </w:pPr>
      <w:r w:rsidRPr="00063BC6">
        <w:rPr>
          <w:rFonts w:ascii="Times New Roman" w:hAnsi="Times New Roman" w:cs="Times New Roman"/>
        </w:rPr>
        <w:t xml:space="preserve">Introduced </w:t>
      </w:r>
      <w:proofErr w:type="spellStart"/>
      <w:r w:rsidRPr="00063BC6">
        <w:rPr>
          <w:rFonts w:ascii="Times New Roman" w:hAnsi="Times New Roman" w:cs="Times New Roman"/>
          <w:b/>
          <w:bCs/>
        </w:rPr>
        <w:t>startNewNumber</w:t>
      </w:r>
      <w:proofErr w:type="spellEnd"/>
      <w:r w:rsidRPr="00063BC6">
        <w:rPr>
          <w:rFonts w:ascii="Times New Roman" w:hAnsi="Times New Roman" w:cs="Times New Roman"/>
        </w:rPr>
        <w:t xml:space="preserve"> and </w:t>
      </w:r>
      <w:proofErr w:type="spellStart"/>
      <w:r w:rsidRPr="00063BC6">
        <w:rPr>
          <w:rFonts w:ascii="Times New Roman" w:hAnsi="Times New Roman" w:cs="Times New Roman"/>
          <w:b/>
          <w:bCs/>
        </w:rPr>
        <w:t>justCalculated</w:t>
      </w:r>
      <w:proofErr w:type="spellEnd"/>
      <w:r w:rsidRPr="00063BC6">
        <w:rPr>
          <w:rFonts w:ascii="Times New Roman" w:hAnsi="Times New Roman" w:cs="Times New Roman"/>
        </w:rPr>
        <w:t xml:space="preserve"> flags to manage display clearing after results.</w:t>
      </w:r>
    </w:p>
    <w:p w14:paraId="75128128" w14:textId="77777777" w:rsidR="00063BC6" w:rsidRPr="00063BC6" w:rsidRDefault="00063BC6" w:rsidP="00063BC6">
      <w:pPr>
        <w:numPr>
          <w:ilvl w:val="0"/>
          <w:numId w:val="23"/>
        </w:numPr>
        <w:rPr>
          <w:rFonts w:ascii="Times New Roman" w:hAnsi="Times New Roman" w:cs="Times New Roman"/>
        </w:rPr>
      </w:pPr>
      <w:r w:rsidRPr="00063BC6">
        <w:rPr>
          <w:rFonts w:ascii="Times New Roman" w:hAnsi="Times New Roman" w:cs="Times New Roman"/>
        </w:rPr>
        <w:t>Replaced existing operators when a new one is entered instead of allowing multiple.</w:t>
      </w:r>
    </w:p>
    <w:p w14:paraId="61F1D523" w14:textId="77777777" w:rsidR="00063BC6" w:rsidRPr="00063BC6" w:rsidRDefault="00063BC6" w:rsidP="00063BC6">
      <w:pPr>
        <w:numPr>
          <w:ilvl w:val="0"/>
          <w:numId w:val="23"/>
        </w:numPr>
        <w:rPr>
          <w:rFonts w:ascii="Times New Roman" w:hAnsi="Times New Roman" w:cs="Times New Roman"/>
        </w:rPr>
      </w:pPr>
      <w:r w:rsidRPr="00063BC6">
        <w:rPr>
          <w:rFonts w:ascii="Times New Roman" w:hAnsi="Times New Roman" w:cs="Times New Roman"/>
        </w:rPr>
        <w:t>Checked the number segment for existing decimals before allowing a new</w:t>
      </w:r>
      <w:proofErr w:type="gramStart"/>
      <w:r w:rsidRPr="00063BC6">
        <w:rPr>
          <w:rFonts w:ascii="Times New Roman" w:hAnsi="Times New Roman" w:cs="Times New Roman"/>
        </w:rPr>
        <w:t xml:space="preserve"> ..</w:t>
      </w:r>
      <w:proofErr w:type="gramEnd"/>
    </w:p>
    <w:p w14:paraId="158A986D" w14:textId="77777777" w:rsidR="00063BC6" w:rsidRPr="00063BC6" w:rsidRDefault="00063BC6" w:rsidP="00063BC6">
      <w:pPr>
        <w:numPr>
          <w:ilvl w:val="0"/>
          <w:numId w:val="23"/>
        </w:numPr>
        <w:rPr>
          <w:rFonts w:ascii="Times New Roman" w:hAnsi="Times New Roman" w:cs="Times New Roman"/>
        </w:rPr>
      </w:pPr>
      <w:r w:rsidRPr="00063BC6">
        <w:rPr>
          <w:rFonts w:ascii="Times New Roman" w:hAnsi="Times New Roman" w:cs="Times New Roman"/>
        </w:rPr>
        <w:t xml:space="preserve">Implemented specific handling for division by zero with a clear message: </w:t>
      </w:r>
      <w:r w:rsidRPr="00063BC6">
        <w:rPr>
          <w:rFonts w:ascii="Times New Roman" w:hAnsi="Times New Roman" w:cs="Times New Roman"/>
          <w:b/>
          <w:bCs/>
        </w:rPr>
        <w:t>"Cannot divide by zero".</w:t>
      </w:r>
    </w:p>
    <w:p w14:paraId="010658FB" w14:textId="77777777" w:rsidR="00063BC6" w:rsidRPr="00063BC6" w:rsidRDefault="00063BC6" w:rsidP="00063BC6">
      <w:pPr>
        <w:numPr>
          <w:ilvl w:val="0"/>
          <w:numId w:val="23"/>
        </w:numPr>
        <w:rPr>
          <w:rFonts w:ascii="Times New Roman" w:hAnsi="Times New Roman" w:cs="Times New Roman"/>
        </w:rPr>
      </w:pPr>
      <w:r w:rsidRPr="00063BC6">
        <w:rPr>
          <w:rFonts w:ascii="Times New Roman" w:hAnsi="Times New Roman" w:cs="Times New Roman"/>
        </w:rPr>
        <w:t xml:space="preserve">Clearly separated </w:t>
      </w:r>
      <w:r w:rsidRPr="00063BC6">
        <w:rPr>
          <w:rFonts w:ascii="Times New Roman" w:hAnsi="Times New Roman" w:cs="Times New Roman"/>
          <w:b/>
          <w:bCs/>
        </w:rPr>
        <w:t>C (clear all)</w:t>
      </w:r>
      <w:r w:rsidRPr="00063BC6">
        <w:rPr>
          <w:rFonts w:ascii="Times New Roman" w:hAnsi="Times New Roman" w:cs="Times New Roman"/>
        </w:rPr>
        <w:t xml:space="preserve"> and </w:t>
      </w:r>
      <w:r w:rsidRPr="00063BC6">
        <w:rPr>
          <w:rFonts w:ascii="Times New Roman" w:hAnsi="Times New Roman" w:cs="Times New Roman"/>
          <w:b/>
          <w:bCs/>
        </w:rPr>
        <w:t>CE (clear last entry)</w:t>
      </w:r>
      <w:r w:rsidRPr="00063BC6">
        <w:rPr>
          <w:rFonts w:ascii="Times New Roman" w:hAnsi="Times New Roman" w:cs="Times New Roman"/>
        </w:rPr>
        <w:t xml:space="preserve"> logic for expected behavior.</w:t>
      </w:r>
    </w:p>
    <w:p w14:paraId="0BF5A76B" w14:textId="77777777" w:rsidR="00063BC6" w:rsidRPr="00063BC6" w:rsidRDefault="00063BC6" w:rsidP="00063BC6">
      <w:pPr>
        <w:pStyle w:val="Heading2"/>
        <w:spacing w:before="0"/>
        <w:rPr>
          <w:rFonts w:ascii="Times New Roman" w:hAnsi="Times New Roman" w:cs="Times New Roman"/>
          <w:sz w:val="24"/>
          <w:szCs w:val="24"/>
        </w:rPr>
      </w:pPr>
      <w:bookmarkStart w:id="28" w:name="_Toc197247514"/>
      <w:r w:rsidRPr="00063BC6">
        <w:rPr>
          <w:rFonts w:ascii="Times New Roman" w:hAnsi="Times New Roman" w:cs="Times New Roman"/>
          <w:sz w:val="24"/>
          <w:szCs w:val="24"/>
        </w:rPr>
        <w:t>Layout / UI Issues (Problems &amp; Fixes)</w:t>
      </w:r>
      <w:bookmarkEnd w:id="28"/>
    </w:p>
    <w:p w14:paraId="6A245E81" w14:textId="5CA9405A" w:rsidR="00063BC6" w:rsidRPr="00063BC6" w:rsidRDefault="00063BC6" w:rsidP="00063BC6">
      <w:pPr>
        <w:pStyle w:val="Heading3"/>
        <w:spacing w:before="0"/>
        <w:rPr>
          <w:rFonts w:ascii="Times New Roman" w:hAnsi="Times New Roman" w:cs="Times New Roman"/>
        </w:rPr>
      </w:pPr>
      <w:r>
        <w:rPr>
          <w:rFonts w:ascii="Times New Roman" w:hAnsi="Times New Roman" w:cs="Times New Roman"/>
        </w:rPr>
        <w:t xml:space="preserve">   </w:t>
      </w:r>
      <w:bookmarkStart w:id="29" w:name="_Toc197247515"/>
      <w:r w:rsidRPr="00063BC6">
        <w:rPr>
          <w:rFonts w:ascii="Times New Roman" w:hAnsi="Times New Roman" w:cs="Times New Roman"/>
        </w:rPr>
        <w:t>Problems:</w:t>
      </w:r>
      <w:bookmarkEnd w:id="29"/>
    </w:p>
    <w:p w14:paraId="104A6244" w14:textId="77777777" w:rsidR="00063BC6" w:rsidRPr="00063BC6" w:rsidRDefault="00063BC6" w:rsidP="00063BC6">
      <w:pPr>
        <w:numPr>
          <w:ilvl w:val="0"/>
          <w:numId w:val="24"/>
        </w:numPr>
        <w:rPr>
          <w:rFonts w:ascii="Times New Roman" w:hAnsi="Times New Roman" w:cs="Times New Roman"/>
        </w:rPr>
      </w:pPr>
      <w:r w:rsidRPr="00063BC6">
        <w:rPr>
          <w:rFonts w:ascii="Times New Roman" w:hAnsi="Times New Roman" w:cs="Times New Roman"/>
        </w:rPr>
        <w:t>Button layout was not scaling properly on different screen sizes.</w:t>
      </w:r>
    </w:p>
    <w:p w14:paraId="10A897A8" w14:textId="77777777" w:rsidR="00063BC6" w:rsidRPr="00063BC6" w:rsidRDefault="00063BC6" w:rsidP="00063BC6">
      <w:pPr>
        <w:numPr>
          <w:ilvl w:val="0"/>
          <w:numId w:val="24"/>
        </w:numPr>
        <w:rPr>
          <w:rFonts w:ascii="Times New Roman" w:hAnsi="Times New Roman" w:cs="Times New Roman"/>
        </w:rPr>
      </w:pPr>
      <w:r w:rsidRPr="00063BC6">
        <w:rPr>
          <w:rFonts w:ascii="Times New Roman" w:hAnsi="Times New Roman" w:cs="Times New Roman"/>
        </w:rPr>
        <w:t>Lack of hover effects made buttons feel unresponsive or static.</w:t>
      </w:r>
    </w:p>
    <w:p w14:paraId="2ECED06A" w14:textId="77777777" w:rsidR="00063BC6" w:rsidRPr="00063BC6" w:rsidRDefault="00063BC6" w:rsidP="00063BC6">
      <w:pPr>
        <w:numPr>
          <w:ilvl w:val="0"/>
          <w:numId w:val="24"/>
        </w:numPr>
        <w:rPr>
          <w:rFonts w:ascii="Times New Roman" w:hAnsi="Times New Roman" w:cs="Times New Roman"/>
        </w:rPr>
      </w:pPr>
      <w:r w:rsidRPr="00063BC6">
        <w:rPr>
          <w:rFonts w:ascii="Times New Roman" w:hAnsi="Times New Roman" w:cs="Times New Roman"/>
        </w:rPr>
        <w:t>Keyboard input occasionally behaved differently from mouse input.</w:t>
      </w:r>
    </w:p>
    <w:p w14:paraId="4F1E37D1" w14:textId="77777777" w:rsidR="00063BC6" w:rsidRPr="00063BC6" w:rsidRDefault="00063BC6" w:rsidP="00063BC6">
      <w:pPr>
        <w:numPr>
          <w:ilvl w:val="0"/>
          <w:numId w:val="24"/>
        </w:numPr>
        <w:rPr>
          <w:rFonts w:ascii="Times New Roman" w:hAnsi="Times New Roman" w:cs="Times New Roman"/>
        </w:rPr>
      </w:pPr>
      <w:r w:rsidRPr="00063BC6">
        <w:rPr>
          <w:rFonts w:ascii="Times New Roman" w:hAnsi="Times New Roman" w:cs="Times New Roman"/>
        </w:rPr>
        <w:t>Layout became misaligned during resizing or switching screens.</w:t>
      </w:r>
    </w:p>
    <w:p w14:paraId="2DEA0602" w14:textId="3B134527" w:rsidR="00F1330A" w:rsidRDefault="00063BC6" w:rsidP="00F1330A">
      <w:r>
        <w:t xml:space="preserve">   </w:t>
      </w:r>
    </w:p>
    <w:p w14:paraId="2C13DA61" w14:textId="77777777" w:rsidR="00F1330A" w:rsidRDefault="00F1330A" w:rsidP="00F1330A"/>
    <w:p w14:paraId="6DAA5888" w14:textId="77777777" w:rsidR="00F1330A" w:rsidRDefault="00F1330A" w:rsidP="00F1330A"/>
    <w:p w14:paraId="72A6D34E" w14:textId="77777777" w:rsidR="00F1330A" w:rsidRDefault="00F1330A" w:rsidP="00F1330A"/>
    <w:p w14:paraId="55502770" w14:textId="10AD9142" w:rsidR="00063BC6" w:rsidRPr="00063BC6" w:rsidRDefault="00063BC6" w:rsidP="00063BC6">
      <w:pPr>
        <w:pStyle w:val="Heading3"/>
        <w:spacing w:before="0"/>
        <w:rPr>
          <w:rFonts w:ascii="Times New Roman" w:hAnsi="Times New Roman" w:cs="Times New Roman"/>
        </w:rPr>
      </w:pPr>
      <w:bookmarkStart w:id="30" w:name="_Toc197247516"/>
      <w:r w:rsidRPr="00063BC6">
        <w:rPr>
          <w:rFonts w:ascii="Times New Roman" w:hAnsi="Times New Roman" w:cs="Times New Roman"/>
        </w:rPr>
        <w:lastRenderedPageBreak/>
        <w:t>Solutions:</w:t>
      </w:r>
      <w:bookmarkEnd w:id="30"/>
    </w:p>
    <w:p w14:paraId="7F05DDB5" w14:textId="77777777" w:rsidR="00063BC6" w:rsidRPr="00063BC6" w:rsidRDefault="00063BC6" w:rsidP="00063BC6">
      <w:pPr>
        <w:numPr>
          <w:ilvl w:val="0"/>
          <w:numId w:val="25"/>
        </w:numPr>
        <w:rPr>
          <w:rFonts w:ascii="Times New Roman" w:hAnsi="Times New Roman" w:cs="Times New Roman"/>
        </w:rPr>
      </w:pPr>
      <w:r w:rsidRPr="00063BC6">
        <w:rPr>
          <w:rFonts w:ascii="Times New Roman" w:hAnsi="Times New Roman" w:cs="Times New Roman"/>
        </w:rPr>
        <w:t xml:space="preserve">Used </w:t>
      </w:r>
      <w:proofErr w:type="spellStart"/>
      <w:r w:rsidRPr="00063BC6">
        <w:rPr>
          <w:rFonts w:ascii="Times New Roman" w:hAnsi="Times New Roman" w:cs="Times New Roman"/>
          <w:b/>
          <w:bCs/>
        </w:rPr>
        <w:t>GridPane</w:t>
      </w:r>
      <w:proofErr w:type="spellEnd"/>
      <w:r w:rsidRPr="00063BC6">
        <w:rPr>
          <w:rFonts w:ascii="Times New Roman" w:hAnsi="Times New Roman" w:cs="Times New Roman"/>
        </w:rPr>
        <w:t xml:space="preserve"> with </w:t>
      </w:r>
      <w:proofErr w:type="spellStart"/>
      <w:r w:rsidRPr="00063BC6">
        <w:rPr>
          <w:rFonts w:ascii="Times New Roman" w:hAnsi="Times New Roman" w:cs="Times New Roman"/>
          <w:b/>
          <w:bCs/>
        </w:rPr>
        <w:t>RowConstraints</w:t>
      </w:r>
      <w:proofErr w:type="spellEnd"/>
      <w:r w:rsidRPr="00063BC6">
        <w:rPr>
          <w:rFonts w:ascii="Times New Roman" w:hAnsi="Times New Roman" w:cs="Times New Roman"/>
        </w:rPr>
        <w:t xml:space="preserve"> and </w:t>
      </w:r>
      <w:proofErr w:type="spellStart"/>
      <w:r w:rsidRPr="00063BC6">
        <w:rPr>
          <w:rFonts w:ascii="Times New Roman" w:hAnsi="Times New Roman" w:cs="Times New Roman"/>
          <w:b/>
          <w:bCs/>
        </w:rPr>
        <w:t>ColumnConstraints</w:t>
      </w:r>
      <w:proofErr w:type="spellEnd"/>
      <w:r w:rsidRPr="00063BC6">
        <w:rPr>
          <w:rFonts w:ascii="Times New Roman" w:hAnsi="Times New Roman" w:cs="Times New Roman"/>
        </w:rPr>
        <w:t xml:space="preserve">, applying </w:t>
      </w:r>
      <w:proofErr w:type="spellStart"/>
      <w:r w:rsidRPr="00063BC6">
        <w:rPr>
          <w:rFonts w:ascii="Times New Roman" w:hAnsi="Times New Roman" w:cs="Times New Roman"/>
          <w:b/>
          <w:bCs/>
        </w:rPr>
        <w:t>Priority.ALWAYS</w:t>
      </w:r>
      <w:proofErr w:type="spellEnd"/>
      <w:r w:rsidRPr="00063BC6">
        <w:rPr>
          <w:rFonts w:ascii="Times New Roman" w:hAnsi="Times New Roman" w:cs="Times New Roman"/>
        </w:rPr>
        <w:t xml:space="preserve"> for flexible resizing.</w:t>
      </w:r>
    </w:p>
    <w:p w14:paraId="1F1769C8" w14:textId="77777777" w:rsidR="00063BC6" w:rsidRPr="00063BC6" w:rsidRDefault="00063BC6" w:rsidP="00063BC6">
      <w:pPr>
        <w:numPr>
          <w:ilvl w:val="0"/>
          <w:numId w:val="25"/>
        </w:numPr>
        <w:rPr>
          <w:rFonts w:ascii="Times New Roman" w:hAnsi="Times New Roman" w:cs="Times New Roman"/>
        </w:rPr>
      </w:pPr>
      <w:r w:rsidRPr="00063BC6">
        <w:rPr>
          <w:rFonts w:ascii="Times New Roman" w:hAnsi="Times New Roman" w:cs="Times New Roman"/>
        </w:rPr>
        <w:t xml:space="preserve">Added hover effects using </w:t>
      </w:r>
      <w:proofErr w:type="spellStart"/>
      <w:r w:rsidRPr="00063BC6">
        <w:rPr>
          <w:rFonts w:ascii="Times New Roman" w:hAnsi="Times New Roman" w:cs="Times New Roman"/>
          <w:b/>
          <w:bCs/>
        </w:rPr>
        <w:t>setOnMouseEntered</w:t>
      </w:r>
      <w:proofErr w:type="spellEnd"/>
      <w:r w:rsidRPr="00063BC6">
        <w:rPr>
          <w:rFonts w:ascii="Times New Roman" w:hAnsi="Times New Roman" w:cs="Times New Roman"/>
        </w:rPr>
        <w:t xml:space="preserve"> and </w:t>
      </w:r>
      <w:proofErr w:type="spellStart"/>
      <w:r w:rsidRPr="00063BC6">
        <w:rPr>
          <w:rFonts w:ascii="Times New Roman" w:hAnsi="Times New Roman" w:cs="Times New Roman"/>
          <w:b/>
          <w:bCs/>
        </w:rPr>
        <w:t>setOnMouseExited</w:t>
      </w:r>
      <w:proofErr w:type="spellEnd"/>
      <w:r w:rsidRPr="00063BC6">
        <w:rPr>
          <w:rFonts w:ascii="Times New Roman" w:hAnsi="Times New Roman" w:cs="Times New Roman"/>
        </w:rPr>
        <w:t xml:space="preserve"> for better visual feedback.</w:t>
      </w:r>
    </w:p>
    <w:p w14:paraId="6041EF67" w14:textId="77777777" w:rsidR="00063BC6" w:rsidRPr="00063BC6" w:rsidRDefault="00063BC6" w:rsidP="00063BC6">
      <w:pPr>
        <w:numPr>
          <w:ilvl w:val="0"/>
          <w:numId w:val="25"/>
        </w:numPr>
        <w:rPr>
          <w:rFonts w:ascii="Times New Roman" w:hAnsi="Times New Roman" w:cs="Times New Roman"/>
        </w:rPr>
      </w:pPr>
      <w:r w:rsidRPr="00063BC6">
        <w:rPr>
          <w:rFonts w:ascii="Times New Roman" w:hAnsi="Times New Roman" w:cs="Times New Roman"/>
        </w:rPr>
        <w:t xml:space="preserve">Unified keyboard and mouse input logic by routing both through the same </w:t>
      </w:r>
      <w:proofErr w:type="spellStart"/>
      <w:proofErr w:type="gramStart"/>
      <w:r w:rsidRPr="00063BC6">
        <w:rPr>
          <w:rFonts w:ascii="Times New Roman" w:hAnsi="Times New Roman" w:cs="Times New Roman"/>
        </w:rPr>
        <w:t>handleInput</w:t>
      </w:r>
      <w:proofErr w:type="spellEnd"/>
      <w:r w:rsidRPr="00063BC6">
        <w:rPr>
          <w:rFonts w:ascii="Times New Roman" w:hAnsi="Times New Roman" w:cs="Times New Roman"/>
        </w:rPr>
        <w:t>(</w:t>
      </w:r>
      <w:proofErr w:type="gramEnd"/>
      <w:r w:rsidRPr="00063BC6">
        <w:rPr>
          <w:rFonts w:ascii="Times New Roman" w:hAnsi="Times New Roman" w:cs="Times New Roman"/>
        </w:rPr>
        <w:t>) method.</w:t>
      </w:r>
    </w:p>
    <w:p w14:paraId="5C8A22C6" w14:textId="77777777" w:rsidR="00063BC6" w:rsidRPr="00063BC6" w:rsidRDefault="00063BC6" w:rsidP="00063BC6">
      <w:pPr>
        <w:numPr>
          <w:ilvl w:val="0"/>
          <w:numId w:val="25"/>
        </w:numPr>
        <w:rPr>
          <w:rFonts w:ascii="Times New Roman" w:hAnsi="Times New Roman" w:cs="Times New Roman"/>
        </w:rPr>
      </w:pPr>
      <w:r w:rsidRPr="00063BC6">
        <w:rPr>
          <w:rFonts w:ascii="Times New Roman" w:hAnsi="Times New Roman" w:cs="Times New Roman"/>
        </w:rPr>
        <w:t xml:space="preserve">Fixed UI alignment using consistent padding, spacing, and alignment properties </w:t>
      </w:r>
      <w:r w:rsidRPr="00063BC6">
        <w:rPr>
          <w:rFonts w:ascii="Times New Roman" w:hAnsi="Times New Roman" w:cs="Times New Roman"/>
          <w:b/>
          <w:bCs/>
        </w:rPr>
        <w:t>(</w:t>
      </w:r>
      <w:proofErr w:type="spellStart"/>
      <w:r w:rsidRPr="00063BC6">
        <w:rPr>
          <w:rFonts w:ascii="Times New Roman" w:hAnsi="Times New Roman" w:cs="Times New Roman"/>
          <w:b/>
          <w:bCs/>
        </w:rPr>
        <w:t>Pos.CENTER</w:t>
      </w:r>
      <w:proofErr w:type="spellEnd"/>
      <w:r w:rsidRPr="00063BC6">
        <w:rPr>
          <w:rFonts w:ascii="Times New Roman" w:hAnsi="Times New Roman" w:cs="Times New Roman"/>
          <w:b/>
          <w:bCs/>
        </w:rPr>
        <w:t>).</w:t>
      </w:r>
    </w:p>
    <w:p w14:paraId="25F94E18" w14:textId="77777777" w:rsidR="00063BC6" w:rsidRPr="006378D7" w:rsidRDefault="00063BC6" w:rsidP="00CE2028">
      <w:pPr>
        <w:rPr>
          <w:rFonts w:ascii="Times New Roman" w:hAnsi="Times New Roman" w:cs="Times New Roman"/>
        </w:rPr>
      </w:pPr>
    </w:p>
    <w:p w14:paraId="04FBB1ED" w14:textId="77777777" w:rsidR="00F1330A" w:rsidRDefault="00F1330A" w:rsidP="00F1330A"/>
    <w:p w14:paraId="2A14D674" w14:textId="41D0DEAF" w:rsidR="00CE2028" w:rsidRDefault="00CE2028" w:rsidP="00CE2028">
      <w:pPr>
        <w:pStyle w:val="Heading1"/>
        <w:spacing w:before="0"/>
        <w:rPr>
          <w:rFonts w:ascii="Times New Roman" w:hAnsi="Times New Roman" w:cs="Times New Roman"/>
          <w:sz w:val="24"/>
          <w:szCs w:val="24"/>
        </w:rPr>
      </w:pPr>
      <w:bookmarkStart w:id="31" w:name="_Toc197247517"/>
      <w:r w:rsidRPr="00045CFE">
        <w:rPr>
          <w:rFonts w:ascii="Times New Roman" w:hAnsi="Times New Roman" w:cs="Times New Roman"/>
          <w:sz w:val="24"/>
          <w:szCs w:val="24"/>
        </w:rPr>
        <w:t>9</w:t>
      </w:r>
      <w:r w:rsidRPr="00045CFE">
        <w:rPr>
          <w:rFonts w:ascii="Times New Roman" w:hAnsi="Times New Roman" w:cs="Times New Roman"/>
          <w:sz w:val="24"/>
          <w:szCs w:val="24"/>
        </w:rPr>
        <w:t>. Testing and Evaluation:</w:t>
      </w:r>
      <w:bookmarkEnd w:id="31"/>
    </w:p>
    <w:p w14:paraId="6F087333" w14:textId="77777777" w:rsidR="00837BA1" w:rsidRPr="00837BA1" w:rsidRDefault="00837BA1" w:rsidP="009A3DE3">
      <w:pPr>
        <w:jc w:val="both"/>
        <w:rPr>
          <w:rFonts w:ascii="Times New Roman" w:hAnsi="Times New Roman" w:cs="Times New Roman"/>
        </w:rPr>
      </w:pPr>
      <w:r w:rsidRPr="00837BA1">
        <w:rPr>
          <w:rFonts w:ascii="Times New Roman" w:hAnsi="Times New Roman" w:cs="Times New Roman"/>
        </w:rPr>
        <w:t>Developing this JavaFX calculator project provided valuable hands-on experience with building GUI applications using Java and object-oriented programming principles. Through this process, I gained deeper understanding of event handling, user interface design, and managing application state for interactive tools.</w:t>
      </w:r>
    </w:p>
    <w:p w14:paraId="323870FA" w14:textId="77777777" w:rsidR="00837BA1" w:rsidRPr="00837BA1" w:rsidRDefault="00837BA1" w:rsidP="00837BA1">
      <w:pPr>
        <w:rPr>
          <w:rFonts w:ascii="Times New Roman" w:hAnsi="Times New Roman" w:cs="Times New Roman"/>
        </w:rPr>
      </w:pPr>
    </w:p>
    <w:p w14:paraId="3A52EDA1" w14:textId="77777777" w:rsidR="00837BA1" w:rsidRPr="00837BA1" w:rsidRDefault="00837BA1" w:rsidP="009A3DE3">
      <w:pPr>
        <w:jc w:val="both"/>
        <w:rPr>
          <w:rFonts w:ascii="Times New Roman" w:hAnsi="Times New Roman" w:cs="Times New Roman"/>
        </w:rPr>
      </w:pPr>
      <w:r w:rsidRPr="00837BA1">
        <w:rPr>
          <w:rFonts w:ascii="Times New Roman" w:hAnsi="Times New Roman" w:cs="Times New Roman"/>
        </w:rPr>
        <w:t>The calculator is functionally complete, supporting basic arithmetic operations, percentage calculations, sign toggling, error handling (e.g., division by zero), and both mouse and keyboard input. The application is user-friendly and styled with simple, clean UI enhancements.</w:t>
      </w:r>
    </w:p>
    <w:p w14:paraId="1A7305EB" w14:textId="77777777" w:rsidR="00837BA1" w:rsidRPr="00837BA1" w:rsidRDefault="00837BA1" w:rsidP="00837BA1">
      <w:pPr>
        <w:rPr>
          <w:rFonts w:ascii="Times New Roman" w:hAnsi="Times New Roman" w:cs="Times New Roman"/>
        </w:rPr>
      </w:pPr>
    </w:p>
    <w:p w14:paraId="03E3B367" w14:textId="0B9BE9D7" w:rsidR="00837BA1" w:rsidRPr="00837BA1" w:rsidRDefault="00837BA1" w:rsidP="00837BA1">
      <w:pPr>
        <w:pStyle w:val="Heading2"/>
        <w:spacing w:before="0"/>
        <w:rPr>
          <w:rFonts w:ascii="Times New Roman" w:hAnsi="Times New Roman" w:cs="Times New Roman"/>
        </w:rPr>
      </w:pPr>
      <w:bookmarkStart w:id="32" w:name="_Toc197247518"/>
      <w:r w:rsidRPr="00837BA1">
        <w:rPr>
          <w:rFonts w:ascii="Times New Roman" w:hAnsi="Times New Roman" w:cs="Times New Roman"/>
          <w:sz w:val="24"/>
          <w:szCs w:val="24"/>
        </w:rPr>
        <w:t>Future enhancements could include:</w:t>
      </w:r>
      <w:bookmarkEnd w:id="32"/>
    </w:p>
    <w:p w14:paraId="57174B3A" w14:textId="72473112" w:rsidR="00837BA1" w:rsidRPr="00837BA1" w:rsidRDefault="00837BA1" w:rsidP="00187D1F">
      <w:pPr>
        <w:pStyle w:val="ListParagraph"/>
        <w:numPr>
          <w:ilvl w:val="0"/>
          <w:numId w:val="26"/>
        </w:numPr>
        <w:rPr>
          <w:rFonts w:ascii="Times New Roman" w:hAnsi="Times New Roman" w:cs="Times New Roman"/>
        </w:rPr>
      </w:pPr>
      <w:r w:rsidRPr="00837BA1">
        <w:rPr>
          <w:rFonts w:ascii="Times New Roman" w:hAnsi="Times New Roman" w:cs="Times New Roman"/>
        </w:rPr>
        <w:t>Adding support for parentheses and operation precedence.</w:t>
      </w:r>
    </w:p>
    <w:p w14:paraId="2BE5CFCD" w14:textId="3F6885F6" w:rsidR="00837BA1" w:rsidRPr="00837BA1" w:rsidRDefault="00837BA1" w:rsidP="00A27CF2">
      <w:pPr>
        <w:pStyle w:val="ListParagraph"/>
        <w:numPr>
          <w:ilvl w:val="0"/>
          <w:numId w:val="26"/>
        </w:numPr>
        <w:rPr>
          <w:rFonts w:ascii="Times New Roman" w:hAnsi="Times New Roman" w:cs="Times New Roman"/>
        </w:rPr>
      </w:pPr>
      <w:r w:rsidRPr="00837BA1">
        <w:rPr>
          <w:rFonts w:ascii="Times New Roman" w:hAnsi="Times New Roman" w:cs="Times New Roman"/>
        </w:rPr>
        <w:t>Implementing a history or memory function.</w:t>
      </w:r>
    </w:p>
    <w:p w14:paraId="105ECEC9" w14:textId="29C0BE1F" w:rsidR="00837BA1" w:rsidRDefault="00837BA1" w:rsidP="007A27EF">
      <w:pPr>
        <w:pStyle w:val="ListParagraph"/>
        <w:numPr>
          <w:ilvl w:val="0"/>
          <w:numId w:val="26"/>
        </w:numPr>
        <w:rPr>
          <w:rFonts w:ascii="Times New Roman" w:hAnsi="Times New Roman" w:cs="Times New Roman"/>
        </w:rPr>
      </w:pPr>
      <w:r w:rsidRPr="00837BA1">
        <w:rPr>
          <w:rFonts w:ascii="Times New Roman" w:hAnsi="Times New Roman" w:cs="Times New Roman"/>
        </w:rPr>
        <w:t>Enhancing UI responsiveness for different screen sizes or resolutions.</w:t>
      </w:r>
    </w:p>
    <w:p w14:paraId="5CA52D5D" w14:textId="77777777" w:rsidR="00837BA1" w:rsidRPr="00837BA1" w:rsidRDefault="00837BA1" w:rsidP="00837BA1">
      <w:pPr>
        <w:rPr>
          <w:rFonts w:ascii="Times New Roman" w:hAnsi="Times New Roman" w:cs="Times New Roman"/>
        </w:rPr>
      </w:pPr>
    </w:p>
    <w:p w14:paraId="31A8428C" w14:textId="77777777" w:rsidR="00F1330A" w:rsidRDefault="00F1330A" w:rsidP="00F1330A"/>
    <w:p w14:paraId="6E2FECAC" w14:textId="77777777" w:rsidR="00F1330A" w:rsidRDefault="00F1330A" w:rsidP="00F1330A"/>
    <w:p w14:paraId="32079110" w14:textId="77777777" w:rsidR="00F1330A" w:rsidRDefault="00F1330A" w:rsidP="00F1330A"/>
    <w:p w14:paraId="3EA04482" w14:textId="77777777" w:rsidR="00F1330A" w:rsidRDefault="00F1330A" w:rsidP="00F1330A"/>
    <w:p w14:paraId="791A2983" w14:textId="77777777" w:rsidR="00F1330A" w:rsidRDefault="00F1330A" w:rsidP="00F1330A"/>
    <w:p w14:paraId="4B590474" w14:textId="77777777" w:rsidR="00F1330A" w:rsidRDefault="00F1330A" w:rsidP="00F1330A"/>
    <w:p w14:paraId="5157645E" w14:textId="77777777" w:rsidR="00F1330A" w:rsidRDefault="00F1330A" w:rsidP="00F1330A"/>
    <w:p w14:paraId="74C131BB" w14:textId="77777777" w:rsidR="00F1330A" w:rsidRDefault="00F1330A" w:rsidP="00F1330A"/>
    <w:p w14:paraId="6A04CB1E" w14:textId="77777777" w:rsidR="00F1330A" w:rsidRDefault="00F1330A" w:rsidP="00F1330A"/>
    <w:p w14:paraId="43057E5B" w14:textId="77777777" w:rsidR="00F1330A" w:rsidRDefault="00F1330A" w:rsidP="00F1330A"/>
    <w:p w14:paraId="0F393E00" w14:textId="77777777" w:rsidR="00F1330A" w:rsidRDefault="00F1330A" w:rsidP="00F1330A"/>
    <w:p w14:paraId="4B50601F" w14:textId="77777777" w:rsidR="00F1330A" w:rsidRDefault="00F1330A" w:rsidP="00F1330A"/>
    <w:p w14:paraId="2027B24E" w14:textId="77777777" w:rsidR="00F1330A" w:rsidRDefault="00F1330A" w:rsidP="00F1330A"/>
    <w:p w14:paraId="6DBED130" w14:textId="77777777" w:rsidR="00F1330A" w:rsidRDefault="00F1330A" w:rsidP="00F1330A"/>
    <w:p w14:paraId="69B83891" w14:textId="77777777" w:rsidR="00F1330A" w:rsidRDefault="00F1330A" w:rsidP="00F1330A"/>
    <w:p w14:paraId="69B1AFEB" w14:textId="77777777" w:rsidR="00F1330A" w:rsidRDefault="00F1330A" w:rsidP="00F1330A"/>
    <w:p w14:paraId="5A47D778" w14:textId="77777777" w:rsidR="00F1330A" w:rsidRDefault="00F1330A" w:rsidP="00CE2028">
      <w:pPr>
        <w:pStyle w:val="Heading1"/>
        <w:spacing w:before="0"/>
        <w:rPr>
          <w:rFonts w:ascii="Times New Roman" w:hAnsi="Times New Roman" w:cs="Times New Roman"/>
          <w:sz w:val="24"/>
          <w:szCs w:val="24"/>
        </w:rPr>
      </w:pPr>
    </w:p>
    <w:p w14:paraId="3F35AC1C" w14:textId="60B6A795" w:rsidR="00CE2028" w:rsidRPr="00045CFE" w:rsidRDefault="00CE2028" w:rsidP="00CE2028">
      <w:pPr>
        <w:pStyle w:val="Heading1"/>
        <w:spacing w:before="0"/>
        <w:rPr>
          <w:rFonts w:ascii="Times New Roman" w:hAnsi="Times New Roman" w:cs="Times New Roman"/>
          <w:sz w:val="24"/>
          <w:szCs w:val="24"/>
        </w:rPr>
      </w:pPr>
      <w:bookmarkStart w:id="33" w:name="_Toc197247519"/>
      <w:r w:rsidRPr="00045CFE">
        <w:rPr>
          <w:rFonts w:ascii="Times New Roman" w:hAnsi="Times New Roman" w:cs="Times New Roman"/>
          <w:sz w:val="24"/>
          <w:szCs w:val="24"/>
        </w:rPr>
        <w:t>10</w:t>
      </w:r>
      <w:r w:rsidRPr="00045CFE">
        <w:rPr>
          <w:rFonts w:ascii="Times New Roman" w:hAnsi="Times New Roman" w:cs="Times New Roman"/>
          <w:sz w:val="24"/>
          <w:szCs w:val="24"/>
        </w:rPr>
        <w:t xml:space="preserve">. </w:t>
      </w:r>
      <w:r w:rsidR="00D5010B" w:rsidRPr="00D5010B">
        <w:rPr>
          <w:rFonts w:ascii="Times New Roman" w:hAnsi="Times New Roman" w:cs="Times New Roman"/>
          <w:sz w:val="24"/>
          <w:szCs w:val="24"/>
        </w:rPr>
        <w:t>References</w:t>
      </w:r>
      <w:r w:rsidRPr="00045CFE">
        <w:rPr>
          <w:rFonts w:ascii="Times New Roman" w:hAnsi="Times New Roman" w:cs="Times New Roman"/>
          <w:sz w:val="24"/>
          <w:szCs w:val="24"/>
        </w:rPr>
        <w:t>:</w:t>
      </w:r>
      <w:bookmarkEnd w:id="33"/>
    </w:p>
    <w:p w14:paraId="063765C7" w14:textId="77777777" w:rsidR="00D5010B" w:rsidRPr="00D5010B" w:rsidRDefault="00D5010B" w:rsidP="00D5010B">
      <w:pPr>
        <w:numPr>
          <w:ilvl w:val="0"/>
          <w:numId w:val="27"/>
        </w:numPr>
        <w:rPr>
          <w:rFonts w:ascii="Times New Roman" w:hAnsi="Times New Roman" w:cs="Times New Roman"/>
          <w:szCs w:val="24"/>
        </w:rPr>
      </w:pPr>
      <w:r w:rsidRPr="00D5010B">
        <w:rPr>
          <w:rStyle w:val="SubtitleChar"/>
          <w:rFonts w:ascii="Times New Roman" w:hAnsi="Times New Roman" w:cs="Times New Roman"/>
          <w:i w:val="0"/>
          <w:iCs w:val="0"/>
        </w:rPr>
        <w:t>Oracle JavaFX Documentation</w:t>
      </w:r>
      <w:r w:rsidRPr="00D5010B">
        <w:rPr>
          <w:rFonts w:ascii="Times New Roman" w:hAnsi="Times New Roman" w:cs="Times New Roman"/>
          <w:szCs w:val="24"/>
        </w:rPr>
        <w:br/>
      </w:r>
      <w:hyperlink r:id="rId19" w:tgtFrame="_new" w:history="1">
        <w:r w:rsidRPr="00D5010B">
          <w:rPr>
            <w:rStyle w:val="Hyperlink"/>
            <w:rFonts w:ascii="Times New Roman" w:hAnsi="Times New Roman" w:cs="Times New Roman"/>
            <w:szCs w:val="24"/>
          </w:rPr>
          <w:t>https://openjfx.io/</w:t>
        </w:r>
      </w:hyperlink>
      <w:r w:rsidRPr="00D5010B">
        <w:rPr>
          <w:rFonts w:ascii="Times New Roman" w:hAnsi="Times New Roman" w:cs="Times New Roman"/>
          <w:szCs w:val="24"/>
        </w:rPr>
        <w:br/>
        <w:t>Official documentation and API reference for JavaFX.</w:t>
      </w:r>
    </w:p>
    <w:p w14:paraId="16482AC8" w14:textId="25DC9547" w:rsidR="00D5010B" w:rsidRPr="00D5010B" w:rsidRDefault="00D5010B" w:rsidP="00D5010B">
      <w:pPr>
        <w:numPr>
          <w:ilvl w:val="0"/>
          <w:numId w:val="27"/>
        </w:numPr>
        <w:rPr>
          <w:rFonts w:ascii="Times New Roman" w:hAnsi="Times New Roman" w:cs="Times New Roman"/>
          <w:szCs w:val="24"/>
        </w:rPr>
      </w:pPr>
      <w:r w:rsidRPr="00D5010B">
        <w:rPr>
          <w:rStyle w:val="SubtitleChar"/>
          <w:rFonts w:ascii="Times New Roman" w:hAnsi="Times New Roman" w:cs="Times New Roman"/>
          <w:i w:val="0"/>
          <w:iCs w:val="0"/>
        </w:rPr>
        <w:t xml:space="preserve">JavaFX Tutorial by </w:t>
      </w:r>
      <w:proofErr w:type="spellStart"/>
      <w:r w:rsidRPr="00D5010B">
        <w:rPr>
          <w:rStyle w:val="SubtitleChar"/>
          <w:rFonts w:ascii="Times New Roman" w:hAnsi="Times New Roman" w:cs="Times New Roman"/>
          <w:i w:val="0"/>
          <w:iCs w:val="0"/>
        </w:rPr>
        <w:t>CodeGym</w:t>
      </w:r>
      <w:proofErr w:type="spellEnd"/>
      <w:r w:rsidRPr="00D5010B">
        <w:rPr>
          <w:rFonts w:ascii="Times New Roman" w:hAnsi="Times New Roman" w:cs="Times New Roman"/>
          <w:szCs w:val="24"/>
        </w:rPr>
        <w:br/>
      </w:r>
      <w:hyperlink r:id="rId20" w:history="1">
        <w:r w:rsidRPr="00D5010B">
          <w:rPr>
            <w:rStyle w:val="Hyperlink"/>
            <w:rFonts w:ascii="Times New Roman" w:hAnsi="Times New Roman" w:cs="Times New Roman"/>
            <w:szCs w:val="24"/>
          </w:rPr>
          <w:t>https://codegym.cc/groups/posts/javafx-tutorial</w:t>
        </w:r>
      </w:hyperlink>
      <w:r w:rsidRPr="00D5010B">
        <w:rPr>
          <w:rFonts w:ascii="Times New Roman" w:hAnsi="Times New Roman" w:cs="Times New Roman"/>
          <w:szCs w:val="24"/>
        </w:rPr>
        <w:br/>
        <w:t>Helpful for understanding layout panes and event handling.</w:t>
      </w:r>
    </w:p>
    <w:p w14:paraId="699E09EE" w14:textId="77777777" w:rsidR="00D5010B" w:rsidRPr="00D5010B" w:rsidRDefault="00D5010B" w:rsidP="00D5010B">
      <w:pPr>
        <w:numPr>
          <w:ilvl w:val="0"/>
          <w:numId w:val="27"/>
        </w:numPr>
        <w:rPr>
          <w:rFonts w:ascii="Times New Roman" w:hAnsi="Times New Roman" w:cs="Times New Roman"/>
          <w:szCs w:val="24"/>
        </w:rPr>
      </w:pPr>
      <w:r w:rsidRPr="00D5010B">
        <w:rPr>
          <w:rStyle w:val="SubtitleChar"/>
          <w:rFonts w:ascii="Times New Roman" w:hAnsi="Times New Roman" w:cs="Times New Roman"/>
          <w:i w:val="0"/>
          <w:iCs w:val="0"/>
        </w:rPr>
        <w:t>Stack Overflow</w:t>
      </w:r>
      <w:r w:rsidRPr="00D5010B">
        <w:rPr>
          <w:rFonts w:ascii="Times New Roman" w:hAnsi="Times New Roman" w:cs="Times New Roman"/>
          <w:szCs w:val="24"/>
        </w:rPr>
        <w:br/>
      </w:r>
      <w:hyperlink r:id="rId21" w:tgtFrame="_new" w:history="1">
        <w:r w:rsidRPr="00D5010B">
          <w:rPr>
            <w:rStyle w:val="Hyperlink"/>
            <w:rFonts w:ascii="Times New Roman" w:hAnsi="Times New Roman" w:cs="Times New Roman"/>
            <w:szCs w:val="24"/>
          </w:rPr>
          <w:t>https://stackoverflow.com/</w:t>
        </w:r>
      </w:hyperlink>
      <w:r w:rsidRPr="00D5010B">
        <w:rPr>
          <w:rFonts w:ascii="Times New Roman" w:hAnsi="Times New Roman" w:cs="Times New Roman"/>
          <w:szCs w:val="24"/>
        </w:rPr>
        <w:br/>
        <w:t>Used for resolving specific issues like keyboard event mapping and operator formatting.</w:t>
      </w:r>
    </w:p>
    <w:p w14:paraId="6EEFD00A" w14:textId="65798899" w:rsidR="00D5010B" w:rsidRPr="00D5010B" w:rsidRDefault="00D5010B" w:rsidP="00D5010B">
      <w:pPr>
        <w:numPr>
          <w:ilvl w:val="0"/>
          <w:numId w:val="27"/>
        </w:numPr>
        <w:rPr>
          <w:rFonts w:ascii="Times New Roman" w:hAnsi="Times New Roman" w:cs="Times New Roman"/>
          <w:szCs w:val="24"/>
        </w:rPr>
      </w:pPr>
      <w:proofErr w:type="spellStart"/>
      <w:r w:rsidRPr="00D5010B">
        <w:rPr>
          <w:rStyle w:val="SubtitleChar"/>
          <w:rFonts w:ascii="Times New Roman" w:hAnsi="Times New Roman" w:cs="Times New Roman"/>
          <w:i w:val="0"/>
          <w:iCs w:val="0"/>
        </w:rPr>
        <w:t>GeeksforGeeks</w:t>
      </w:r>
      <w:proofErr w:type="spellEnd"/>
      <w:r w:rsidRPr="00D5010B">
        <w:rPr>
          <w:rStyle w:val="SubtitleChar"/>
          <w:rFonts w:ascii="Times New Roman" w:hAnsi="Times New Roman" w:cs="Times New Roman"/>
          <w:i w:val="0"/>
          <w:iCs w:val="0"/>
        </w:rPr>
        <w:t xml:space="preserve"> – JavaFX Basics</w:t>
      </w:r>
      <w:r w:rsidRPr="00D5010B">
        <w:rPr>
          <w:rFonts w:ascii="Times New Roman" w:hAnsi="Times New Roman" w:cs="Times New Roman"/>
          <w:szCs w:val="24"/>
        </w:rPr>
        <w:br/>
      </w:r>
      <w:hyperlink r:id="rId22" w:history="1">
        <w:r w:rsidRPr="00D5010B">
          <w:rPr>
            <w:rStyle w:val="Hyperlink"/>
            <w:rFonts w:ascii="Times New Roman" w:hAnsi="Times New Roman" w:cs="Times New Roman"/>
            <w:szCs w:val="24"/>
          </w:rPr>
          <w:t>https://www.geeksforgeeks.org/javafx/</w:t>
        </w:r>
      </w:hyperlink>
      <w:r w:rsidRPr="00D5010B">
        <w:rPr>
          <w:rFonts w:ascii="Times New Roman" w:hAnsi="Times New Roman" w:cs="Times New Roman"/>
          <w:szCs w:val="24"/>
        </w:rPr>
        <w:br/>
        <w:t>Provided foundational knowledge on JavaFX components and application structure.</w:t>
      </w:r>
    </w:p>
    <w:p w14:paraId="010D1502" w14:textId="77777777" w:rsidR="00D5010B" w:rsidRPr="00D5010B" w:rsidRDefault="00D5010B" w:rsidP="00D5010B">
      <w:pPr>
        <w:numPr>
          <w:ilvl w:val="0"/>
          <w:numId w:val="27"/>
        </w:numPr>
        <w:rPr>
          <w:rFonts w:ascii="Times New Roman" w:hAnsi="Times New Roman" w:cs="Times New Roman"/>
          <w:szCs w:val="24"/>
        </w:rPr>
      </w:pPr>
      <w:r w:rsidRPr="00D5010B">
        <w:rPr>
          <w:rStyle w:val="SubtitleChar"/>
          <w:rFonts w:ascii="Times New Roman" w:hAnsi="Times New Roman" w:cs="Times New Roman"/>
          <w:i w:val="0"/>
          <w:iCs w:val="0"/>
        </w:rPr>
        <w:t>CSS Styling in JavaFX</w:t>
      </w:r>
      <w:r w:rsidRPr="00D5010B">
        <w:rPr>
          <w:rFonts w:ascii="Times New Roman" w:hAnsi="Times New Roman" w:cs="Times New Roman"/>
          <w:szCs w:val="24"/>
        </w:rPr>
        <w:br/>
      </w:r>
      <w:hyperlink r:id="rId23" w:tgtFrame="_new" w:history="1">
        <w:r w:rsidRPr="00D5010B">
          <w:rPr>
            <w:rStyle w:val="Hyperlink"/>
            <w:rFonts w:ascii="Times New Roman" w:hAnsi="Times New Roman" w:cs="Times New Roman"/>
            <w:szCs w:val="24"/>
          </w:rPr>
          <w:t>https://docs.oracle.com/javafx/2/api/javafx/scene/doc-files/cssref.html</w:t>
        </w:r>
      </w:hyperlink>
      <w:r w:rsidRPr="00D5010B">
        <w:rPr>
          <w:rFonts w:ascii="Times New Roman" w:hAnsi="Times New Roman" w:cs="Times New Roman"/>
          <w:szCs w:val="24"/>
        </w:rPr>
        <w:br/>
        <w:t>Used for enhancing the look and feel of the calculator UI.</w:t>
      </w:r>
    </w:p>
    <w:p w14:paraId="1F1CADD4" w14:textId="48B5E9F3" w:rsidR="00E627BF" w:rsidRDefault="00E627BF" w:rsidP="004C7E19">
      <w:pPr>
        <w:rPr>
          <w:rFonts w:ascii="Times New Roman" w:hAnsi="Times New Roman" w:cs="Times New Roman"/>
          <w:szCs w:val="24"/>
        </w:rPr>
      </w:pPr>
    </w:p>
    <w:p w14:paraId="28425E12" w14:textId="77777777" w:rsidR="00F1330A" w:rsidRDefault="00F1330A" w:rsidP="00F1330A"/>
    <w:p w14:paraId="771D1DAE" w14:textId="77777777" w:rsidR="00F1330A" w:rsidRDefault="00F1330A" w:rsidP="00F1330A"/>
    <w:p w14:paraId="6D3CF6A1" w14:textId="77777777" w:rsidR="00F1330A" w:rsidRDefault="00F1330A" w:rsidP="00F1330A"/>
    <w:p w14:paraId="46D16CCF" w14:textId="77777777" w:rsidR="00F1330A" w:rsidRDefault="00F1330A" w:rsidP="00F1330A"/>
    <w:p w14:paraId="4902B7A4" w14:textId="77777777" w:rsidR="00F1330A" w:rsidRDefault="00F1330A" w:rsidP="00F1330A"/>
    <w:p w14:paraId="61EF7040" w14:textId="77777777" w:rsidR="00F1330A" w:rsidRDefault="00F1330A" w:rsidP="00F1330A"/>
    <w:p w14:paraId="03D42833" w14:textId="77777777" w:rsidR="00F1330A" w:rsidRDefault="00F1330A" w:rsidP="00F1330A"/>
    <w:p w14:paraId="73B2FFFA" w14:textId="77777777" w:rsidR="00F1330A" w:rsidRDefault="00F1330A" w:rsidP="00F1330A"/>
    <w:p w14:paraId="38E5A969" w14:textId="77777777" w:rsidR="00F1330A" w:rsidRDefault="00F1330A" w:rsidP="00F1330A"/>
    <w:p w14:paraId="024B186C" w14:textId="77777777" w:rsidR="00F1330A" w:rsidRDefault="00F1330A" w:rsidP="00F1330A"/>
    <w:p w14:paraId="6575578E" w14:textId="77777777" w:rsidR="00F1330A" w:rsidRDefault="00F1330A" w:rsidP="00F1330A"/>
    <w:p w14:paraId="3D4F160B" w14:textId="77777777" w:rsidR="00F1330A" w:rsidRDefault="00F1330A" w:rsidP="00F1330A"/>
    <w:p w14:paraId="04F7DF8F" w14:textId="77777777" w:rsidR="00F1330A" w:rsidRDefault="00F1330A" w:rsidP="00F1330A"/>
    <w:p w14:paraId="4E0382C5" w14:textId="77777777" w:rsidR="00F1330A" w:rsidRDefault="00F1330A" w:rsidP="00F1330A"/>
    <w:p w14:paraId="1A97EDF9" w14:textId="77777777" w:rsidR="00F1330A" w:rsidRDefault="00F1330A" w:rsidP="00F1330A"/>
    <w:p w14:paraId="46D65115" w14:textId="77777777" w:rsidR="00F1330A" w:rsidRDefault="00F1330A" w:rsidP="00F1330A"/>
    <w:p w14:paraId="17A44037" w14:textId="77777777" w:rsidR="00F1330A" w:rsidRDefault="00F1330A" w:rsidP="00F1330A"/>
    <w:p w14:paraId="23680824" w14:textId="77777777" w:rsidR="00F1330A" w:rsidRDefault="00F1330A" w:rsidP="00F1330A"/>
    <w:p w14:paraId="068063DF" w14:textId="77777777" w:rsidR="00F1330A" w:rsidRDefault="00F1330A" w:rsidP="00F1330A"/>
    <w:p w14:paraId="13A9748D" w14:textId="77777777" w:rsidR="00F1330A" w:rsidRDefault="00F1330A" w:rsidP="00F1330A"/>
    <w:p w14:paraId="14AAA4E8" w14:textId="77777777" w:rsidR="00F1330A" w:rsidRDefault="00F1330A" w:rsidP="00F1330A"/>
    <w:p w14:paraId="19689468" w14:textId="77777777" w:rsidR="00F1330A" w:rsidRDefault="00F1330A" w:rsidP="00F1330A"/>
    <w:p w14:paraId="3FD7BD81" w14:textId="77777777" w:rsidR="00F1330A" w:rsidRDefault="00F1330A" w:rsidP="00F1330A"/>
    <w:p w14:paraId="27901AF1" w14:textId="77777777" w:rsidR="00F1330A" w:rsidRDefault="00F1330A" w:rsidP="00F1330A"/>
    <w:p w14:paraId="441153BD" w14:textId="528DDE25" w:rsidR="004E3F2B" w:rsidRDefault="004E3F2B" w:rsidP="004E3F2B">
      <w:pPr>
        <w:pStyle w:val="Heading1"/>
        <w:spacing w:before="0"/>
        <w:rPr>
          <w:rFonts w:ascii="Times New Roman" w:hAnsi="Times New Roman" w:cs="Times New Roman"/>
          <w:sz w:val="24"/>
          <w:szCs w:val="24"/>
        </w:rPr>
      </w:pPr>
      <w:bookmarkStart w:id="34" w:name="_Toc197247520"/>
      <w:r w:rsidRPr="00045CFE">
        <w:rPr>
          <w:rFonts w:ascii="Times New Roman" w:hAnsi="Times New Roman" w:cs="Times New Roman"/>
          <w:sz w:val="24"/>
          <w:szCs w:val="24"/>
        </w:rPr>
        <w:lastRenderedPageBreak/>
        <w:t>1</w:t>
      </w:r>
      <w:r>
        <w:rPr>
          <w:rFonts w:ascii="Times New Roman" w:hAnsi="Times New Roman" w:cs="Times New Roman"/>
          <w:sz w:val="24"/>
          <w:szCs w:val="24"/>
        </w:rPr>
        <w:t>1</w:t>
      </w:r>
      <w:r w:rsidRPr="00045CFE">
        <w:rPr>
          <w:rFonts w:ascii="Times New Roman" w:hAnsi="Times New Roman" w:cs="Times New Roman"/>
          <w:sz w:val="24"/>
          <w:szCs w:val="24"/>
        </w:rPr>
        <w:t>.</w:t>
      </w:r>
      <w:r>
        <w:rPr>
          <w:rFonts w:ascii="Times New Roman" w:hAnsi="Times New Roman" w:cs="Times New Roman"/>
          <w:sz w:val="24"/>
          <w:szCs w:val="24"/>
        </w:rPr>
        <w:t xml:space="preserve"> </w:t>
      </w:r>
      <w:r w:rsidR="00F34378" w:rsidRPr="00F34378">
        <w:rPr>
          <w:rFonts w:ascii="Times New Roman" w:hAnsi="Times New Roman" w:cs="Times New Roman"/>
          <w:sz w:val="24"/>
          <w:szCs w:val="24"/>
        </w:rPr>
        <w:t>Appendix</w:t>
      </w:r>
      <w:r w:rsidRPr="004E3F2B">
        <w:rPr>
          <w:rFonts w:ascii="Times New Roman" w:hAnsi="Times New Roman" w:cs="Times New Roman"/>
          <w:sz w:val="24"/>
          <w:szCs w:val="24"/>
        </w:rPr>
        <w:t>:</w:t>
      </w:r>
      <w:bookmarkEnd w:id="34"/>
    </w:p>
    <w:p w14:paraId="3E9128C1" w14:textId="77777777" w:rsidR="00C37F14" w:rsidRPr="003218C2" w:rsidRDefault="00C37F14" w:rsidP="003218C2">
      <w:pPr>
        <w:pStyle w:val="Heading2"/>
        <w:spacing w:before="0"/>
        <w:rPr>
          <w:rFonts w:ascii="Times New Roman" w:hAnsi="Times New Roman" w:cs="Times New Roman"/>
          <w:sz w:val="24"/>
          <w:szCs w:val="24"/>
        </w:rPr>
      </w:pPr>
      <w:bookmarkStart w:id="35" w:name="_Toc197247521"/>
      <w:r w:rsidRPr="003218C2">
        <w:rPr>
          <w:rFonts w:ascii="Times New Roman" w:hAnsi="Times New Roman" w:cs="Times New Roman"/>
          <w:sz w:val="24"/>
          <w:szCs w:val="24"/>
        </w:rPr>
        <w:t>Full Code:</w:t>
      </w:r>
      <w:bookmarkEnd w:id="35"/>
      <w:r w:rsidRPr="003218C2">
        <w:rPr>
          <w:rFonts w:ascii="Times New Roman" w:hAnsi="Times New Roman" w:cs="Times New Roman"/>
          <w:sz w:val="24"/>
          <w:szCs w:val="24"/>
        </w:rPr>
        <w:t xml:space="preserve"> </w:t>
      </w:r>
    </w:p>
    <w:p w14:paraId="4D33B14C" w14:textId="77777777" w:rsidR="00C37F14" w:rsidRPr="00CE7F25" w:rsidRDefault="00C37F14" w:rsidP="00115B8B">
      <w:pPr>
        <w:rPr>
          <w:rFonts w:ascii="Times New Roman" w:hAnsi="Times New Roman" w:cs="Times New Roman"/>
          <w:szCs w:val="24"/>
        </w:rPr>
      </w:pPr>
    </w:p>
    <w:p w14:paraId="7332C2D9"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package </w:t>
      </w:r>
      <w:proofErr w:type="spellStart"/>
      <w:r w:rsidRPr="00AD17A3">
        <w:rPr>
          <w:rFonts w:ascii="Times New Roman" w:hAnsi="Times New Roman" w:cs="Times New Roman"/>
          <w:szCs w:val="24"/>
        </w:rPr>
        <w:t>idontknow</w:t>
      </w:r>
      <w:proofErr w:type="spellEnd"/>
      <w:r w:rsidRPr="00AD17A3">
        <w:rPr>
          <w:rFonts w:ascii="Times New Roman" w:hAnsi="Times New Roman" w:cs="Times New Roman"/>
          <w:szCs w:val="24"/>
        </w:rPr>
        <w:t>;</w:t>
      </w:r>
    </w:p>
    <w:p w14:paraId="7D69F0B8" w14:textId="77777777" w:rsidR="00AD17A3" w:rsidRPr="00AD17A3" w:rsidRDefault="00AD17A3" w:rsidP="00AD17A3">
      <w:pPr>
        <w:rPr>
          <w:rFonts w:ascii="Times New Roman" w:hAnsi="Times New Roman" w:cs="Times New Roman"/>
          <w:szCs w:val="24"/>
        </w:rPr>
      </w:pPr>
    </w:p>
    <w:p w14:paraId="6444C6A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w:t>
      </w:r>
      <w:proofErr w:type="spellStart"/>
      <w:r w:rsidRPr="00AD17A3">
        <w:rPr>
          <w:rFonts w:ascii="Times New Roman" w:hAnsi="Times New Roman" w:cs="Times New Roman"/>
          <w:szCs w:val="24"/>
        </w:rPr>
        <w:t>javafx.</w:t>
      </w:r>
      <w:proofErr w:type="gramStart"/>
      <w:r w:rsidRPr="00AD17A3">
        <w:rPr>
          <w:rFonts w:ascii="Times New Roman" w:hAnsi="Times New Roman" w:cs="Times New Roman"/>
          <w:szCs w:val="24"/>
        </w:rPr>
        <w:t>application.Application</w:t>
      </w:r>
      <w:proofErr w:type="spellEnd"/>
      <w:proofErr w:type="gramEnd"/>
      <w:r w:rsidRPr="00AD17A3">
        <w:rPr>
          <w:rFonts w:ascii="Times New Roman" w:hAnsi="Times New Roman" w:cs="Times New Roman"/>
          <w:szCs w:val="24"/>
        </w:rPr>
        <w:t>;</w:t>
      </w:r>
    </w:p>
    <w:p w14:paraId="3D856EE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w:t>
      </w:r>
      <w:proofErr w:type="spellStart"/>
      <w:proofErr w:type="gramStart"/>
      <w:r w:rsidRPr="00AD17A3">
        <w:rPr>
          <w:rFonts w:ascii="Times New Roman" w:hAnsi="Times New Roman" w:cs="Times New Roman"/>
          <w:szCs w:val="24"/>
        </w:rPr>
        <w:t>javafx.geometry</w:t>
      </w:r>
      <w:proofErr w:type="gramEnd"/>
      <w:r w:rsidRPr="00AD17A3">
        <w:rPr>
          <w:rFonts w:ascii="Times New Roman" w:hAnsi="Times New Roman" w:cs="Times New Roman"/>
          <w:szCs w:val="24"/>
        </w:rPr>
        <w:t>.Insets</w:t>
      </w:r>
      <w:proofErr w:type="spellEnd"/>
      <w:r w:rsidRPr="00AD17A3">
        <w:rPr>
          <w:rFonts w:ascii="Times New Roman" w:hAnsi="Times New Roman" w:cs="Times New Roman"/>
          <w:szCs w:val="24"/>
        </w:rPr>
        <w:t>;</w:t>
      </w:r>
    </w:p>
    <w:p w14:paraId="42FC47E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w:t>
      </w:r>
      <w:proofErr w:type="spellStart"/>
      <w:proofErr w:type="gramStart"/>
      <w:r w:rsidRPr="00AD17A3">
        <w:rPr>
          <w:rFonts w:ascii="Times New Roman" w:hAnsi="Times New Roman" w:cs="Times New Roman"/>
          <w:szCs w:val="24"/>
        </w:rPr>
        <w:t>javafx.geometry</w:t>
      </w:r>
      <w:proofErr w:type="gramEnd"/>
      <w:r w:rsidRPr="00AD17A3">
        <w:rPr>
          <w:rFonts w:ascii="Times New Roman" w:hAnsi="Times New Roman" w:cs="Times New Roman"/>
          <w:szCs w:val="24"/>
        </w:rPr>
        <w:t>.Pos</w:t>
      </w:r>
      <w:proofErr w:type="spellEnd"/>
      <w:r w:rsidRPr="00AD17A3">
        <w:rPr>
          <w:rFonts w:ascii="Times New Roman" w:hAnsi="Times New Roman" w:cs="Times New Roman"/>
          <w:szCs w:val="24"/>
        </w:rPr>
        <w:t>;</w:t>
      </w:r>
    </w:p>
    <w:p w14:paraId="635FDE7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w:t>
      </w:r>
      <w:proofErr w:type="spellStart"/>
      <w:proofErr w:type="gramStart"/>
      <w:r w:rsidRPr="00AD17A3">
        <w:rPr>
          <w:rFonts w:ascii="Times New Roman" w:hAnsi="Times New Roman" w:cs="Times New Roman"/>
          <w:szCs w:val="24"/>
        </w:rPr>
        <w:t>javafx.scene</w:t>
      </w:r>
      <w:proofErr w:type="gramEnd"/>
      <w:r w:rsidRPr="00AD17A3">
        <w:rPr>
          <w:rFonts w:ascii="Times New Roman" w:hAnsi="Times New Roman" w:cs="Times New Roman"/>
          <w:szCs w:val="24"/>
        </w:rPr>
        <w:t>.Scene</w:t>
      </w:r>
      <w:proofErr w:type="spellEnd"/>
      <w:r w:rsidRPr="00AD17A3">
        <w:rPr>
          <w:rFonts w:ascii="Times New Roman" w:hAnsi="Times New Roman" w:cs="Times New Roman"/>
          <w:szCs w:val="24"/>
        </w:rPr>
        <w:t>;</w:t>
      </w:r>
    </w:p>
    <w:p w14:paraId="6FE6116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w:t>
      </w:r>
      <w:proofErr w:type="spellStart"/>
      <w:proofErr w:type="gramStart"/>
      <w:r w:rsidRPr="00AD17A3">
        <w:rPr>
          <w:rFonts w:ascii="Times New Roman" w:hAnsi="Times New Roman" w:cs="Times New Roman"/>
          <w:szCs w:val="24"/>
        </w:rPr>
        <w:t>javafx.scene</w:t>
      </w:r>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control.Button</w:t>
      </w:r>
      <w:proofErr w:type="spellEnd"/>
      <w:proofErr w:type="gramEnd"/>
      <w:r w:rsidRPr="00AD17A3">
        <w:rPr>
          <w:rFonts w:ascii="Times New Roman" w:hAnsi="Times New Roman" w:cs="Times New Roman"/>
          <w:szCs w:val="24"/>
        </w:rPr>
        <w:t>;</w:t>
      </w:r>
    </w:p>
    <w:p w14:paraId="6836B9F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w:t>
      </w:r>
      <w:proofErr w:type="spellStart"/>
      <w:proofErr w:type="gramStart"/>
      <w:r w:rsidRPr="00AD17A3">
        <w:rPr>
          <w:rFonts w:ascii="Times New Roman" w:hAnsi="Times New Roman" w:cs="Times New Roman"/>
          <w:szCs w:val="24"/>
        </w:rPr>
        <w:t>javafx.scene</w:t>
      </w:r>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control.TextField</w:t>
      </w:r>
      <w:proofErr w:type="spellEnd"/>
      <w:proofErr w:type="gramEnd"/>
      <w:r w:rsidRPr="00AD17A3">
        <w:rPr>
          <w:rFonts w:ascii="Times New Roman" w:hAnsi="Times New Roman" w:cs="Times New Roman"/>
          <w:szCs w:val="24"/>
        </w:rPr>
        <w:t>;</w:t>
      </w:r>
    </w:p>
    <w:p w14:paraId="168A1ED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w:t>
      </w:r>
      <w:proofErr w:type="spellStart"/>
      <w:proofErr w:type="gramStart"/>
      <w:r w:rsidRPr="00AD17A3">
        <w:rPr>
          <w:rFonts w:ascii="Times New Roman" w:hAnsi="Times New Roman" w:cs="Times New Roman"/>
          <w:szCs w:val="24"/>
        </w:rPr>
        <w:t>javafx.scene</w:t>
      </w:r>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input.KeyCode</w:t>
      </w:r>
      <w:proofErr w:type="spellEnd"/>
      <w:proofErr w:type="gramEnd"/>
      <w:r w:rsidRPr="00AD17A3">
        <w:rPr>
          <w:rFonts w:ascii="Times New Roman" w:hAnsi="Times New Roman" w:cs="Times New Roman"/>
          <w:szCs w:val="24"/>
        </w:rPr>
        <w:t>;</w:t>
      </w:r>
    </w:p>
    <w:p w14:paraId="4BCCEDB9"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static </w:t>
      </w:r>
      <w:proofErr w:type="spellStart"/>
      <w:proofErr w:type="gramStart"/>
      <w:r w:rsidRPr="00AD17A3">
        <w:rPr>
          <w:rFonts w:ascii="Times New Roman" w:hAnsi="Times New Roman" w:cs="Times New Roman"/>
          <w:szCs w:val="24"/>
        </w:rPr>
        <w:t>javafx.scene</w:t>
      </w:r>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input.KeyCode.DECIMAL</w:t>
      </w:r>
      <w:proofErr w:type="spellEnd"/>
      <w:proofErr w:type="gramEnd"/>
      <w:r w:rsidRPr="00AD17A3">
        <w:rPr>
          <w:rFonts w:ascii="Times New Roman" w:hAnsi="Times New Roman" w:cs="Times New Roman"/>
          <w:szCs w:val="24"/>
        </w:rPr>
        <w:t>;</w:t>
      </w:r>
    </w:p>
    <w:p w14:paraId="0FC8BC1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static </w:t>
      </w:r>
      <w:proofErr w:type="spellStart"/>
      <w:proofErr w:type="gramStart"/>
      <w:r w:rsidRPr="00AD17A3">
        <w:rPr>
          <w:rFonts w:ascii="Times New Roman" w:hAnsi="Times New Roman" w:cs="Times New Roman"/>
          <w:szCs w:val="24"/>
        </w:rPr>
        <w:t>javafx.scene</w:t>
      </w:r>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input.KeyCode.PERIOD</w:t>
      </w:r>
      <w:proofErr w:type="spellEnd"/>
      <w:proofErr w:type="gramEnd"/>
      <w:r w:rsidRPr="00AD17A3">
        <w:rPr>
          <w:rFonts w:ascii="Times New Roman" w:hAnsi="Times New Roman" w:cs="Times New Roman"/>
          <w:szCs w:val="24"/>
        </w:rPr>
        <w:t>;</w:t>
      </w:r>
    </w:p>
    <w:p w14:paraId="22E43E5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w:t>
      </w:r>
      <w:proofErr w:type="spellStart"/>
      <w:proofErr w:type="gramStart"/>
      <w:r w:rsidRPr="00AD17A3">
        <w:rPr>
          <w:rFonts w:ascii="Times New Roman" w:hAnsi="Times New Roman" w:cs="Times New Roman"/>
          <w:szCs w:val="24"/>
        </w:rPr>
        <w:t>javafx.scene</w:t>
      </w:r>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layout.ColumnConstraints</w:t>
      </w:r>
      <w:proofErr w:type="spellEnd"/>
      <w:proofErr w:type="gramEnd"/>
      <w:r w:rsidRPr="00AD17A3">
        <w:rPr>
          <w:rFonts w:ascii="Times New Roman" w:hAnsi="Times New Roman" w:cs="Times New Roman"/>
          <w:szCs w:val="24"/>
        </w:rPr>
        <w:t>;</w:t>
      </w:r>
    </w:p>
    <w:p w14:paraId="293902E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w:t>
      </w:r>
      <w:proofErr w:type="spellStart"/>
      <w:proofErr w:type="gramStart"/>
      <w:r w:rsidRPr="00AD17A3">
        <w:rPr>
          <w:rFonts w:ascii="Times New Roman" w:hAnsi="Times New Roman" w:cs="Times New Roman"/>
          <w:szCs w:val="24"/>
        </w:rPr>
        <w:t>javafx.scene</w:t>
      </w:r>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layout.GridPane</w:t>
      </w:r>
      <w:proofErr w:type="spellEnd"/>
      <w:proofErr w:type="gramEnd"/>
      <w:r w:rsidRPr="00AD17A3">
        <w:rPr>
          <w:rFonts w:ascii="Times New Roman" w:hAnsi="Times New Roman" w:cs="Times New Roman"/>
          <w:szCs w:val="24"/>
        </w:rPr>
        <w:t>;</w:t>
      </w:r>
    </w:p>
    <w:p w14:paraId="0B31033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w:t>
      </w:r>
      <w:proofErr w:type="spellStart"/>
      <w:proofErr w:type="gramStart"/>
      <w:r w:rsidRPr="00AD17A3">
        <w:rPr>
          <w:rFonts w:ascii="Times New Roman" w:hAnsi="Times New Roman" w:cs="Times New Roman"/>
          <w:szCs w:val="24"/>
        </w:rPr>
        <w:t>javafx.scene</w:t>
      </w:r>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layout.Priority</w:t>
      </w:r>
      <w:proofErr w:type="spellEnd"/>
      <w:proofErr w:type="gramEnd"/>
      <w:r w:rsidRPr="00AD17A3">
        <w:rPr>
          <w:rFonts w:ascii="Times New Roman" w:hAnsi="Times New Roman" w:cs="Times New Roman"/>
          <w:szCs w:val="24"/>
        </w:rPr>
        <w:t>;</w:t>
      </w:r>
    </w:p>
    <w:p w14:paraId="7255A17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w:t>
      </w:r>
      <w:proofErr w:type="spellStart"/>
      <w:proofErr w:type="gramStart"/>
      <w:r w:rsidRPr="00AD17A3">
        <w:rPr>
          <w:rFonts w:ascii="Times New Roman" w:hAnsi="Times New Roman" w:cs="Times New Roman"/>
          <w:szCs w:val="24"/>
        </w:rPr>
        <w:t>javafx.scene</w:t>
      </w:r>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layout.RowConstraints</w:t>
      </w:r>
      <w:proofErr w:type="spellEnd"/>
      <w:proofErr w:type="gramEnd"/>
      <w:r w:rsidRPr="00AD17A3">
        <w:rPr>
          <w:rFonts w:ascii="Times New Roman" w:hAnsi="Times New Roman" w:cs="Times New Roman"/>
          <w:szCs w:val="24"/>
        </w:rPr>
        <w:t>;</w:t>
      </w:r>
    </w:p>
    <w:p w14:paraId="5A1FFA1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import </w:t>
      </w:r>
      <w:proofErr w:type="spellStart"/>
      <w:proofErr w:type="gramStart"/>
      <w:r w:rsidRPr="00AD17A3">
        <w:rPr>
          <w:rFonts w:ascii="Times New Roman" w:hAnsi="Times New Roman" w:cs="Times New Roman"/>
          <w:szCs w:val="24"/>
        </w:rPr>
        <w:t>javafx.stage</w:t>
      </w:r>
      <w:proofErr w:type="gramEnd"/>
      <w:r w:rsidRPr="00AD17A3">
        <w:rPr>
          <w:rFonts w:ascii="Times New Roman" w:hAnsi="Times New Roman" w:cs="Times New Roman"/>
          <w:szCs w:val="24"/>
        </w:rPr>
        <w:t>.Stage</w:t>
      </w:r>
      <w:proofErr w:type="spellEnd"/>
      <w:r w:rsidRPr="00AD17A3">
        <w:rPr>
          <w:rFonts w:ascii="Times New Roman" w:hAnsi="Times New Roman" w:cs="Times New Roman"/>
          <w:szCs w:val="24"/>
        </w:rPr>
        <w:t>;</w:t>
      </w:r>
    </w:p>
    <w:p w14:paraId="17CA3679" w14:textId="77777777" w:rsidR="00AD17A3" w:rsidRPr="00AD17A3" w:rsidRDefault="00AD17A3" w:rsidP="00AD17A3">
      <w:pPr>
        <w:rPr>
          <w:rFonts w:ascii="Times New Roman" w:hAnsi="Times New Roman" w:cs="Times New Roman"/>
          <w:szCs w:val="24"/>
        </w:rPr>
      </w:pPr>
    </w:p>
    <w:p w14:paraId="43988BE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public class </w:t>
      </w:r>
      <w:proofErr w:type="spellStart"/>
      <w:r w:rsidRPr="00AD17A3">
        <w:rPr>
          <w:rFonts w:ascii="Times New Roman" w:hAnsi="Times New Roman" w:cs="Times New Roman"/>
          <w:szCs w:val="24"/>
        </w:rPr>
        <w:t>Idontknow</w:t>
      </w:r>
      <w:proofErr w:type="spellEnd"/>
      <w:r w:rsidRPr="00AD17A3">
        <w:rPr>
          <w:rFonts w:ascii="Times New Roman" w:hAnsi="Times New Roman" w:cs="Times New Roman"/>
          <w:szCs w:val="24"/>
        </w:rPr>
        <w:t xml:space="preserve"> extends Application {</w:t>
      </w:r>
    </w:p>
    <w:p w14:paraId="4E3D30B5" w14:textId="77777777" w:rsidR="00AD17A3" w:rsidRPr="00AD17A3" w:rsidRDefault="00AD17A3" w:rsidP="00AD17A3">
      <w:pPr>
        <w:rPr>
          <w:rFonts w:ascii="Times New Roman" w:hAnsi="Times New Roman" w:cs="Times New Roman"/>
          <w:szCs w:val="24"/>
        </w:rPr>
      </w:pPr>
    </w:p>
    <w:p w14:paraId="1C82644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private final </w:t>
      </w:r>
      <w:proofErr w:type="spellStart"/>
      <w:r w:rsidRPr="00AD17A3">
        <w:rPr>
          <w:rFonts w:ascii="Times New Roman" w:hAnsi="Times New Roman" w:cs="Times New Roman"/>
          <w:szCs w:val="24"/>
        </w:rPr>
        <w:t>TextField</w:t>
      </w:r>
      <w:proofErr w:type="spellEnd"/>
      <w:r w:rsidRPr="00AD17A3">
        <w:rPr>
          <w:rFonts w:ascii="Times New Roman" w:hAnsi="Times New Roman" w:cs="Times New Roman"/>
          <w:szCs w:val="24"/>
        </w:rPr>
        <w:t xml:space="preserve"> display = new </w:t>
      </w:r>
      <w:proofErr w:type="spellStart"/>
      <w:proofErr w:type="gramStart"/>
      <w:r w:rsidRPr="00AD17A3">
        <w:rPr>
          <w:rFonts w:ascii="Times New Roman" w:hAnsi="Times New Roman" w:cs="Times New Roman"/>
          <w:szCs w:val="24"/>
        </w:rPr>
        <w:t>TextField</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514DA71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private double num1 = 0;</w:t>
      </w:r>
    </w:p>
    <w:p w14:paraId="2B0F4EF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private String operator = "";</w:t>
      </w:r>
    </w:p>
    <w:p w14:paraId="0555CD2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private </w:t>
      </w:r>
      <w:proofErr w:type="spellStart"/>
      <w:r w:rsidRPr="00AD17A3">
        <w:rPr>
          <w:rFonts w:ascii="Times New Roman" w:hAnsi="Times New Roman" w:cs="Times New Roman"/>
          <w:szCs w:val="24"/>
        </w:rPr>
        <w:t>boolean</w:t>
      </w:r>
      <w:proofErr w:type="spell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startNewNumber</w:t>
      </w:r>
      <w:proofErr w:type="spellEnd"/>
      <w:r w:rsidRPr="00AD17A3">
        <w:rPr>
          <w:rFonts w:ascii="Times New Roman" w:hAnsi="Times New Roman" w:cs="Times New Roman"/>
          <w:szCs w:val="24"/>
        </w:rPr>
        <w:t xml:space="preserve"> = false;</w:t>
      </w:r>
    </w:p>
    <w:p w14:paraId="47ACF09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private </w:t>
      </w:r>
      <w:proofErr w:type="spellStart"/>
      <w:r w:rsidRPr="00AD17A3">
        <w:rPr>
          <w:rFonts w:ascii="Times New Roman" w:hAnsi="Times New Roman" w:cs="Times New Roman"/>
          <w:szCs w:val="24"/>
        </w:rPr>
        <w:t>boolean</w:t>
      </w:r>
      <w:proofErr w:type="spell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justCalculated</w:t>
      </w:r>
      <w:proofErr w:type="spellEnd"/>
      <w:r w:rsidRPr="00AD17A3">
        <w:rPr>
          <w:rFonts w:ascii="Times New Roman" w:hAnsi="Times New Roman" w:cs="Times New Roman"/>
          <w:szCs w:val="24"/>
        </w:rPr>
        <w:t xml:space="preserve"> = false;</w:t>
      </w:r>
    </w:p>
    <w:p w14:paraId="5096C85E" w14:textId="77777777" w:rsidR="00AD17A3" w:rsidRPr="00AD17A3" w:rsidRDefault="00AD17A3" w:rsidP="00AD17A3">
      <w:pPr>
        <w:rPr>
          <w:rFonts w:ascii="Times New Roman" w:hAnsi="Times New Roman" w:cs="Times New Roman"/>
          <w:szCs w:val="24"/>
        </w:rPr>
      </w:pPr>
    </w:p>
    <w:p w14:paraId="43918D1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@Override</w:t>
      </w:r>
    </w:p>
    <w:p w14:paraId="41DFC95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public void </w:t>
      </w:r>
      <w:proofErr w:type="gramStart"/>
      <w:r w:rsidRPr="00AD17A3">
        <w:rPr>
          <w:rFonts w:ascii="Times New Roman" w:hAnsi="Times New Roman" w:cs="Times New Roman"/>
          <w:szCs w:val="24"/>
        </w:rPr>
        <w:t>start(</w:t>
      </w:r>
      <w:proofErr w:type="gramEnd"/>
      <w:r w:rsidRPr="00AD17A3">
        <w:rPr>
          <w:rFonts w:ascii="Times New Roman" w:hAnsi="Times New Roman" w:cs="Times New Roman"/>
          <w:szCs w:val="24"/>
        </w:rPr>
        <w:t xml:space="preserve">Stage </w:t>
      </w:r>
      <w:proofErr w:type="spellStart"/>
      <w:r w:rsidRPr="00AD17A3">
        <w:rPr>
          <w:rFonts w:ascii="Times New Roman" w:hAnsi="Times New Roman" w:cs="Times New Roman"/>
          <w:szCs w:val="24"/>
        </w:rPr>
        <w:t>primaryStage</w:t>
      </w:r>
      <w:proofErr w:type="spellEnd"/>
      <w:r w:rsidRPr="00AD17A3">
        <w:rPr>
          <w:rFonts w:ascii="Times New Roman" w:hAnsi="Times New Roman" w:cs="Times New Roman"/>
          <w:szCs w:val="24"/>
        </w:rPr>
        <w:t>) {</w:t>
      </w:r>
    </w:p>
    <w:p w14:paraId="413BB15F" w14:textId="77777777" w:rsidR="00AD17A3" w:rsidRPr="00AD17A3" w:rsidRDefault="00AD17A3" w:rsidP="00AD17A3">
      <w:pPr>
        <w:rPr>
          <w:rFonts w:ascii="Times New Roman" w:hAnsi="Times New Roman" w:cs="Times New Roman"/>
          <w:szCs w:val="24"/>
        </w:rPr>
      </w:pPr>
    </w:p>
    <w:p w14:paraId="2A106E2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display.setEditable</w:t>
      </w:r>
      <w:proofErr w:type="spellEnd"/>
      <w:proofErr w:type="gramEnd"/>
      <w:r w:rsidRPr="00AD17A3">
        <w:rPr>
          <w:rFonts w:ascii="Times New Roman" w:hAnsi="Times New Roman" w:cs="Times New Roman"/>
          <w:szCs w:val="24"/>
        </w:rPr>
        <w:t>(false);</w:t>
      </w:r>
    </w:p>
    <w:p w14:paraId="535E32BE"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display.setStyle</w:t>
      </w:r>
      <w:proofErr w:type="spellEnd"/>
      <w:proofErr w:type="gramEnd"/>
      <w:r w:rsidRPr="00AD17A3">
        <w:rPr>
          <w:rFonts w:ascii="Times New Roman" w:hAnsi="Times New Roman" w:cs="Times New Roman"/>
          <w:szCs w:val="24"/>
        </w:rPr>
        <w:t>("""</w:t>
      </w:r>
    </w:p>
    <w:p w14:paraId="5FCD90C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-font-size: 20px;</w:t>
      </w:r>
    </w:p>
    <w:p w14:paraId="6C38998E"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-font-weight: bold;</w:t>
      </w:r>
    </w:p>
    <w:p w14:paraId="5267C64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-background-color: #f4f4f4;</w:t>
      </w:r>
    </w:p>
    <w:p w14:paraId="722FA9E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-border-color: #cccccc;</w:t>
      </w:r>
    </w:p>
    <w:p w14:paraId="2996D22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-border-radius: 5px;</w:t>
      </w:r>
    </w:p>
    <w:p w14:paraId="1A08C8C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-padding: 5px;</w:t>
      </w:r>
    </w:p>
    <w:p w14:paraId="5E0A82D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544AF73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display.setPrefHeight</w:t>
      </w:r>
      <w:proofErr w:type="spellEnd"/>
      <w:proofErr w:type="gramEnd"/>
      <w:r w:rsidRPr="00AD17A3">
        <w:rPr>
          <w:rFonts w:ascii="Times New Roman" w:hAnsi="Times New Roman" w:cs="Times New Roman"/>
          <w:szCs w:val="24"/>
        </w:rPr>
        <w:t>(60);</w:t>
      </w:r>
    </w:p>
    <w:p w14:paraId="5AFB6CF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display.setMaxWidth</w:t>
      </w:r>
      <w:proofErr w:type="spellEnd"/>
      <w:proofErr w:type="gramEnd"/>
      <w:r w:rsidRPr="00AD17A3">
        <w:rPr>
          <w:rFonts w:ascii="Times New Roman" w:hAnsi="Times New Roman" w:cs="Times New Roman"/>
          <w:szCs w:val="24"/>
        </w:rPr>
        <w:t>(</w:t>
      </w:r>
      <w:proofErr w:type="spellStart"/>
      <w:r w:rsidRPr="00AD17A3">
        <w:rPr>
          <w:rFonts w:ascii="Times New Roman" w:hAnsi="Times New Roman" w:cs="Times New Roman"/>
          <w:szCs w:val="24"/>
        </w:rPr>
        <w:t>Double.MAX_VALUE</w:t>
      </w:r>
      <w:proofErr w:type="spellEnd"/>
      <w:r w:rsidRPr="00AD17A3">
        <w:rPr>
          <w:rFonts w:ascii="Times New Roman" w:hAnsi="Times New Roman" w:cs="Times New Roman"/>
          <w:szCs w:val="24"/>
        </w:rPr>
        <w:t>);</w:t>
      </w:r>
    </w:p>
    <w:p w14:paraId="7A8F69E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GridPane.setHgrow</w:t>
      </w:r>
      <w:proofErr w:type="spellEnd"/>
      <w:r w:rsidRPr="00AD17A3">
        <w:rPr>
          <w:rFonts w:ascii="Times New Roman" w:hAnsi="Times New Roman" w:cs="Times New Roman"/>
          <w:szCs w:val="24"/>
        </w:rPr>
        <w:t xml:space="preserve">(display, </w:t>
      </w:r>
      <w:proofErr w:type="spellStart"/>
      <w:r w:rsidRPr="00AD17A3">
        <w:rPr>
          <w:rFonts w:ascii="Times New Roman" w:hAnsi="Times New Roman" w:cs="Times New Roman"/>
          <w:szCs w:val="24"/>
        </w:rPr>
        <w:t>Priority.ALWAYS</w:t>
      </w:r>
      <w:proofErr w:type="spellEnd"/>
      <w:r w:rsidRPr="00AD17A3">
        <w:rPr>
          <w:rFonts w:ascii="Times New Roman" w:hAnsi="Times New Roman" w:cs="Times New Roman"/>
          <w:szCs w:val="24"/>
        </w:rPr>
        <w:t>);</w:t>
      </w:r>
    </w:p>
    <w:p w14:paraId="6ADFF6D9" w14:textId="77777777" w:rsidR="00AD17A3" w:rsidRPr="00AD17A3" w:rsidRDefault="00AD17A3" w:rsidP="00AD17A3">
      <w:pPr>
        <w:rPr>
          <w:rFonts w:ascii="Times New Roman" w:hAnsi="Times New Roman" w:cs="Times New Roman"/>
          <w:szCs w:val="24"/>
        </w:rPr>
      </w:pPr>
    </w:p>
    <w:p w14:paraId="2D0DDAF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GridPane</w:t>
      </w:r>
      <w:proofErr w:type="spellEnd"/>
      <w:r w:rsidRPr="00AD17A3">
        <w:rPr>
          <w:rFonts w:ascii="Times New Roman" w:hAnsi="Times New Roman" w:cs="Times New Roman"/>
          <w:szCs w:val="24"/>
        </w:rPr>
        <w:t xml:space="preserve"> grid = new </w:t>
      </w:r>
      <w:proofErr w:type="spellStart"/>
      <w:proofErr w:type="gramStart"/>
      <w:r w:rsidRPr="00AD17A3">
        <w:rPr>
          <w:rFonts w:ascii="Times New Roman" w:hAnsi="Times New Roman" w:cs="Times New Roman"/>
          <w:szCs w:val="24"/>
        </w:rPr>
        <w:t>GridPane</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07952FF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grid.setPadding</w:t>
      </w:r>
      <w:proofErr w:type="spellEnd"/>
      <w:proofErr w:type="gramEnd"/>
      <w:r w:rsidRPr="00AD17A3">
        <w:rPr>
          <w:rFonts w:ascii="Times New Roman" w:hAnsi="Times New Roman" w:cs="Times New Roman"/>
          <w:szCs w:val="24"/>
        </w:rPr>
        <w:t xml:space="preserve">(new </w:t>
      </w:r>
      <w:proofErr w:type="gramStart"/>
      <w:r w:rsidRPr="00AD17A3">
        <w:rPr>
          <w:rFonts w:ascii="Times New Roman" w:hAnsi="Times New Roman" w:cs="Times New Roman"/>
          <w:szCs w:val="24"/>
        </w:rPr>
        <w:t>Insets(</w:t>
      </w:r>
      <w:proofErr w:type="gramEnd"/>
      <w:r w:rsidRPr="00AD17A3">
        <w:rPr>
          <w:rFonts w:ascii="Times New Roman" w:hAnsi="Times New Roman" w:cs="Times New Roman"/>
          <w:szCs w:val="24"/>
        </w:rPr>
        <w:t>15));</w:t>
      </w:r>
    </w:p>
    <w:p w14:paraId="015EA7A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lastRenderedPageBreak/>
        <w:t xml:space="preserve">        </w:t>
      </w:r>
      <w:proofErr w:type="spellStart"/>
      <w:proofErr w:type="gramStart"/>
      <w:r w:rsidRPr="00AD17A3">
        <w:rPr>
          <w:rFonts w:ascii="Times New Roman" w:hAnsi="Times New Roman" w:cs="Times New Roman"/>
          <w:szCs w:val="24"/>
        </w:rPr>
        <w:t>grid.setHgap</w:t>
      </w:r>
      <w:proofErr w:type="spellEnd"/>
      <w:proofErr w:type="gramEnd"/>
      <w:r w:rsidRPr="00AD17A3">
        <w:rPr>
          <w:rFonts w:ascii="Times New Roman" w:hAnsi="Times New Roman" w:cs="Times New Roman"/>
          <w:szCs w:val="24"/>
        </w:rPr>
        <w:t>(10);</w:t>
      </w:r>
    </w:p>
    <w:p w14:paraId="275146C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grid.setVgap</w:t>
      </w:r>
      <w:proofErr w:type="spellEnd"/>
      <w:proofErr w:type="gramEnd"/>
      <w:r w:rsidRPr="00AD17A3">
        <w:rPr>
          <w:rFonts w:ascii="Times New Roman" w:hAnsi="Times New Roman" w:cs="Times New Roman"/>
          <w:szCs w:val="24"/>
        </w:rPr>
        <w:t>(10);</w:t>
      </w:r>
    </w:p>
    <w:p w14:paraId="7414BC6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grid.setAlignment</w:t>
      </w:r>
      <w:proofErr w:type="spellEnd"/>
      <w:proofErr w:type="gramEnd"/>
      <w:r w:rsidRPr="00AD17A3">
        <w:rPr>
          <w:rFonts w:ascii="Times New Roman" w:hAnsi="Times New Roman" w:cs="Times New Roman"/>
          <w:szCs w:val="24"/>
        </w:rPr>
        <w:t>(</w:t>
      </w:r>
      <w:proofErr w:type="spellStart"/>
      <w:r w:rsidRPr="00AD17A3">
        <w:rPr>
          <w:rFonts w:ascii="Times New Roman" w:hAnsi="Times New Roman" w:cs="Times New Roman"/>
          <w:szCs w:val="24"/>
        </w:rPr>
        <w:t>Pos.CENTER</w:t>
      </w:r>
      <w:proofErr w:type="spellEnd"/>
      <w:r w:rsidRPr="00AD17A3">
        <w:rPr>
          <w:rFonts w:ascii="Times New Roman" w:hAnsi="Times New Roman" w:cs="Times New Roman"/>
          <w:szCs w:val="24"/>
        </w:rPr>
        <w:t>);</w:t>
      </w:r>
    </w:p>
    <w:p w14:paraId="5A8C694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grid.setMaxSize</w:t>
      </w:r>
      <w:proofErr w:type="spellEnd"/>
      <w:proofErr w:type="gramEnd"/>
      <w:r w:rsidRPr="00AD17A3">
        <w:rPr>
          <w:rFonts w:ascii="Times New Roman" w:hAnsi="Times New Roman" w:cs="Times New Roman"/>
          <w:szCs w:val="24"/>
        </w:rPr>
        <w:t>(</w:t>
      </w:r>
      <w:proofErr w:type="spellStart"/>
      <w:r w:rsidRPr="00AD17A3">
        <w:rPr>
          <w:rFonts w:ascii="Times New Roman" w:hAnsi="Times New Roman" w:cs="Times New Roman"/>
          <w:szCs w:val="24"/>
        </w:rPr>
        <w:t>Double.MAX_VALUE</w:t>
      </w:r>
      <w:proofErr w:type="spell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Double.MAX_VALUE</w:t>
      </w:r>
      <w:proofErr w:type="spellEnd"/>
      <w:r w:rsidRPr="00AD17A3">
        <w:rPr>
          <w:rFonts w:ascii="Times New Roman" w:hAnsi="Times New Roman" w:cs="Times New Roman"/>
          <w:szCs w:val="24"/>
        </w:rPr>
        <w:t>);</w:t>
      </w:r>
    </w:p>
    <w:p w14:paraId="57B0F29C" w14:textId="77777777" w:rsidR="00AD17A3" w:rsidRPr="00AD17A3" w:rsidRDefault="00AD17A3" w:rsidP="00AD17A3">
      <w:pPr>
        <w:rPr>
          <w:rFonts w:ascii="Times New Roman" w:hAnsi="Times New Roman" w:cs="Times New Roman"/>
          <w:szCs w:val="24"/>
        </w:rPr>
      </w:pPr>
    </w:p>
    <w:p w14:paraId="3A582EA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gramStart"/>
      <w:r w:rsidRPr="00AD17A3">
        <w:rPr>
          <w:rFonts w:ascii="Times New Roman" w:hAnsi="Times New Roman" w:cs="Times New Roman"/>
          <w:szCs w:val="24"/>
        </w:rPr>
        <w:t>String[</w:t>
      </w:r>
      <w:proofErr w:type="gramEnd"/>
      <w:r w:rsidRPr="00AD17A3">
        <w:rPr>
          <w:rFonts w:ascii="Times New Roman" w:hAnsi="Times New Roman" w:cs="Times New Roman"/>
          <w:szCs w:val="24"/>
        </w:rPr>
        <w:t>] buttons = {</w:t>
      </w:r>
    </w:p>
    <w:p w14:paraId="640195C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"CE", "C", "/",</w:t>
      </w:r>
    </w:p>
    <w:p w14:paraId="2BDCC5F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"7", "8", "9", "*",</w:t>
      </w:r>
    </w:p>
    <w:p w14:paraId="4FA3958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"4", "5", "6", "-",</w:t>
      </w:r>
    </w:p>
    <w:p w14:paraId="51AC657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"1", "2", "3", "+",</w:t>
      </w:r>
    </w:p>
    <w:p w14:paraId="5DBD3EA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"0", ".", "="</w:t>
      </w:r>
    </w:p>
    <w:p w14:paraId="40195DE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2833C9C6" w14:textId="77777777" w:rsidR="00AD17A3" w:rsidRPr="00AD17A3" w:rsidRDefault="00AD17A3" w:rsidP="00AD17A3">
      <w:pPr>
        <w:rPr>
          <w:rFonts w:ascii="Times New Roman" w:hAnsi="Times New Roman" w:cs="Times New Roman"/>
          <w:szCs w:val="24"/>
        </w:rPr>
      </w:pPr>
    </w:p>
    <w:p w14:paraId="65D0718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int row = 1;</w:t>
      </w:r>
    </w:p>
    <w:p w14:paraId="089FC4D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int col = 0;</w:t>
      </w:r>
    </w:p>
    <w:p w14:paraId="744E8D65" w14:textId="77777777" w:rsidR="00AD17A3" w:rsidRPr="00AD17A3" w:rsidRDefault="00AD17A3" w:rsidP="00AD17A3">
      <w:pPr>
        <w:rPr>
          <w:rFonts w:ascii="Times New Roman" w:hAnsi="Times New Roman" w:cs="Times New Roman"/>
          <w:szCs w:val="24"/>
        </w:rPr>
      </w:pPr>
    </w:p>
    <w:p w14:paraId="0493451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for (String </w:t>
      </w:r>
      <w:proofErr w:type="gramStart"/>
      <w:r w:rsidRPr="00AD17A3">
        <w:rPr>
          <w:rFonts w:ascii="Times New Roman" w:hAnsi="Times New Roman" w:cs="Times New Roman"/>
          <w:szCs w:val="24"/>
        </w:rPr>
        <w:t>text :</w:t>
      </w:r>
      <w:proofErr w:type="gramEnd"/>
      <w:r w:rsidRPr="00AD17A3">
        <w:rPr>
          <w:rFonts w:ascii="Times New Roman" w:hAnsi="Times New Roman" w:cs="Times New Roman"/>
          <w:szCs w:val="24"/>
        </w:rPr>
        <w:t xml:space="preserve"> buttons) {</w:t>
      </w:r>
    </w:p>
    <w:p w14:paraId="20CF594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Button </w:t>
      </w:r>
      <w:proofErr w:type="spellStart"/>
      <w:r w:rsidRPr="00AD17A3">
        <w:rPr>
          <w:rFonts w:ascii="Times New Roman" w:hAnsi="Times New Roman" w:cs="Times New Roman"/>
          <w:szCs w:val="24"/>
        </w:rPr>
        <w:t>btn</w:t>
      </w:r>
      <w:proofErr w:type="spellEnd"/>
      <w:r w:rsidRPr="00AD17A3">
        <w:rPr>
          <w:rFonts w:ascii="Times New Roman" w:hAnsi="Times New Roman" w:cs="Times New Roman"/>
          <w:szCs w:val="24"/>
        </w:rPr>
        <w:t xml:space="preserve"> = new Button(text);</w:t>
      </w:r>
    </w:p>
    <w:p w14:paraId="4D9FE5C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btn.setMaxSize</w:t>
      </w:r>
      <w:proofErr w:type="spellEnd"/>
      <w:proofErr w:type="gramEnd"/>
      <w:r w:rsidRPr="00AD17A3">
        <w:rPr>
          <w:rFonts w:ascii="Times New Roman" w:hAnsi="Times New Roman" w:cs="Times New Roman"/>
          <w:szCs w:val="24"/>
        </w:rPr>
        <w:t>(</w:t>
      </w:r>
      <w:proofErr w:type="spellStart"/>
      <w:r w:rsidRPr="00AD17A3">
        <w:rPr>
          <w:rFonts w:ascii="Times New Roman" w:hAnsi="Times New Roman" w:cs="Times New Roman"/>
          <w:szCs w:val="24"/>
        </w:rPr>
        <w:t>Double.MAX_VALUE</w:t>
      </w:r>
      <w:proofErr w:type="spell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Double.MAX_VALUE</w:t>
      </w:r>
      <w:proofErr w:type="spellEnd"/>
      <w:r w:rsidRPr="00AD17A3">
        <w:rPr>
          <w:rFonts w:ascii="Times New Roman" w:hAnsi="Times New Roman" w:cs="Times New Roman"/>
          <w:szCs w:val="24"/>
        </w:rPr>
        <w:t>);</w:t>
      </w:r>
    </w:p>
    <w:p w14:paraId="0A3F1B5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btn.setStyle</w:t>
      </w:r>
      <w:proofErr w:type="spellEnd"/>
      <w:proofErr w:type="gramEnd"/>
      <w:r w:rsidRPr="00AD17A3">
        <w:rPr>
          <w:rFonts w:ascii="Times New Roman" w:hAnsi="Times New Roman" w:cs="Times New Roman"/>
          <w:szCs w:val="24"/>
        </w:rPr>
        <w:t>("""</w:t>
      </w:r>
    </w:p>
    <w:p w14:paraId="320807A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-font-size: 16px;</w:t>
      </w:r>
    </w:p>
    <w:p w14:paraId="791B97D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-font-weight: bold;</w:t>
      </w:r>
    </w:p>
    <w:p w14:paraId="329C259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-background-color: #ffffff;</w:t>
      </w:r>
    </w:p>
    <w:p w14:paraId="2B59C9E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-border-radius: 8px;</w:t>
      </w:r>
    </w:p>
    <w:p w14:paraId="2EA2519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-background-radius: 8px;</w:t>
      </w:r>
    </w:p>
    <w:p w14:paraId="2420148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-border-color: #bbbbbb;</w:t>
      </w:r>
    </w:p>
    <w:p w14:paraId="7DC115C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fx</w:t>
      </w:r>
      <w:proofErr w:type="spellEnd"/>
      <w:r w:rsidRPr="00AD17A3">
        <w:rPr>
          <w:rFonts w:ascii="Times New Roman" w:hAnsi="Times New Roman" w:cs="Times New Roman"/>
          <w:szCs w:val="24"/>
        </w:rPr>
        <w:t>-cursor: hand;</w:t>
      </w:r>
    </w:p>
    <w:p w14:paraId="736D41B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417FF6C2" w14:textId="77777777" w:rsidR="00AD17A3" w:rsidRPr="00AD17A3" w:rsidRDefault="00AD17A3" w:rsidP="00AD17A3">
      <w:pPr>
        <w:rPr>
          <w:rFonts w:ascii="Times New Roman" w:hAnsi="Times New Roman" w:cs="Times New Roman"/>
          <w:szCs w:val="24"/>
        </w:rPr>
      </w:pPr>
    </w:p>
    <w:p w14:paraId="652A372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btn.setOnMouseEntered</w:t>
      </w:r>
      <w:proofErr w:type="spellEnd"/>
      <w:proofErr w:type="gramEnd"/>
      <w:r w:rsidRPr="00AD17A3">
        <w:rPr>
          <w:rFonts w:ascii="Times New Roman" w:hAnsi="Times New Roman" w:cs="Times New Roman"/>
          <w:szCs w:val="24"/>
        </w:rPr>
        <w:t xml:space="preserve">(e -&gt; </w:t>
      </w:r>
      <w:proofErr w:type="spellStart"/>
      <w:proofErr w:type="gramStart"/>
      <w:r w:rsidRPr="00AD17A3">
        <w:rPr>
          <w:rFonts w:ascii="Times New Roman" w:hAnsi="Times New Roman" w:cs="Times New Roman"/>
          <w:szCs w:val="24"/>
        </w:rPr>
        <w:t>btn.setStyle</w:t>
      </w:r>
      <w:proofErr w:type="spellEnd"/>
      <w:proofErr w:type="gramEnd"/>
      <w:r w:rsidRPr="00AD17A3">
        <w:rPr>
          <w:rFonts w:ascii="Times New Roman" w:hAnsi="Times New Roman" w:cs="Times New Roman"/>
          <w:szCs w:val="24"/>
        </w:rPr>
        <w:t>(</w:t>
      </w:r>
      <w:proofErr w:type="spellStart"/>
      <w:proofErr w:type="gramStart"/>
      <w:r w:rsidRPr="00AD17A3">
        <w:rPr>
          <w:rFonts w:ascii="Times New Roman" w:hAnsi="Times New Roman" w:cs="Times New Roman"/>
          <w:szCs w:val="24"/>
        </w:rPr>
        <w:t>btn.getStyle</w:t>
      </w:r>
      <w:proofErr w:type="spellEnd"/>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).replace</w:t>
      </w:r>
      <w:proofErr w:type="gramEnd"/>
      <w:r w:rsidRPr="00AD17A3">
        <w:rPr>
          <w:rFonts w:ascii="Times New Roman" w:hAnsi="Times New Roman" w:cs="Times New Roman"/>
          <w:szCs w:val="24"/>
        </w:rPr>
        <w:t>("#</w:t>
      </w:r>
      <w:proofErr w:type="spellStart"/>
      <w:r w:rsidRPr="00AD17A3">
        <w:rPr>
          <w:rFonts w:ascii="Times New Roman" w:hAnsi="Times New Roman" w:cs="Times New Roman"/>
          <w:szCs w:val="24"/>
        </w:rPr>
        <w:t>ffffff</w:t>
      </w:r>
      <w:proofErr w:type="spellEnd"/>
      <w:r w:rsidRPr="00AD17A3">
        <w:rPr>
          <w:rFonts w:ascii="Times New Roman" w:hAnsi="Times New Roman" w:cs="Times New Roman"/>
          <w:szCs w:val="24"/>
        </w:rPr>
        <w:t>", "#e6e6e6")));</w:t>
      </w:r>
    </w:p>
    <w:p w14:paraId="1F91F83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btn.setOnMouseExited</w:t>
      </w:r>
      <w:proofErr w:type="spellEnd"/>
      <w:proofErr w:type="gramEnd"/>
      <w:r w:rsidRPr="00AD17A3">
        <w:rPr>
          <w:rFonts w:ascii="Times New Roman" w:hAnsi="Times New Roman" w:cs="Times New Roman"/>
          <w:szCs w:val="24"/>
        </w:rPr>
        <w:t xml:space="preserve">(e -&gt; </w:t>
      </w:r>
      <w:proofErr w:type="spellStart"/>
      <w:proofErr w:type="gramStart"/>
      <w:r w:rsidRPr="00AD17A3">
        <w:rPr>
          <w:rFonts w:ascii="Times New Roman" w:hAnsi="Times New Roman" w:cs="Times New Roman"/>
          <w:szCs w:val="24"/>
        </w:rPr>
        <w:t>btn.setStyle</w:t>
      </w:r>
      <w:proofErr w:type="spellEnd"/>
      <w:proofErr w:type="gramEnd"/>
      <w:r w:rsidRPr="00AD17A3">
        <w:rPr>
          <w:rFonts w:ascii="Times New Roman" w:hAnsi="Times New Roman" w:cs="Times New Roman"/>
          <w:szCs w:val="24"/>
        </w:rPr>
        <w:t>(</w:t>
      </w:r>
      <w:proofErr w:type="spellStart"/>
      <w:proofErr w:type="gramStart"/>
      <w:r w:rsidRPr="00AD17A3">
        <w:rPr>
          <w:rFonts w:ascii="Times New Roman" w:hAnsi="Times New Roman" w:cs="Times New Roman"/>
          <w:szCs w:val="24"/>
        </w:rPr>
        <w:t>btn.getStyle</w:t>
      </w:r>
      <w:proofErr w:type="spellEnd"/>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).replace</w:t>
      </w:r>
      <w:proofErr w:type="gramEnd"/>
      <w:r w:rsidRPr="00AD17A3">
        <w:rPr>
          <w:rFonts w:ascii="Times New Roman" w:hAnsi="Times New Roman" w:cs="Times New Roman"/>
          <w:szCs w:val="24"/>
        </w:rPr>
        <w:t>("#e6e6e6", "#</w:t>
      </w:r>
      <w:proofErr w:type="spellStart"/>
      <w:r w:rsidRPr="00AD17A3">
        <w:rPr>
          <w:rFonts w:ascii="Times New Roman" w:hAnsi="Times New Roman" w:cs="Times New Roman"/>
          <w:szCs w:val="24"/>
        </w:rPr>
        <w:t>ffffff</w:t>
      </w:r>
      <w:proofErr w:type="spellEnd"/>
      <w:r w:rsidRPr="00AD17A3">
        <w:rPr>
          <w:rFonts w:ascii="Times New Roman" w:hAnsi="Times New Roman" w:cs="Times New Roman"/>
          <w:szCs w:val="24"/>
        </w:rPr>
        <w:t>")));</w:t>
      </w:r>
    </w:p>
    <w:p w14:paraId="3DEBCF76" w14:textId="77777777" w:rsidR="00AD17A3" w:rsidRPr="00AD17A3" w:rsidRDefault="00AD17A3" w:rsidP="00AD17A3">
      <w:pPr>
        <w:rPr>
          <w:rFonts w:ascii="Times New Roman" w:hAnsi="Times New Roman" w:cs="Times New Roman"/>
          <w:szCs w:val="24"/>
        </w:rPr>
      </w:pPr>
    </w:p>
    <w:p w14:paraId="1A82C34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btn.setOnAction</w:t>
      </w:r>
      <w:proofErr w:type="spellEnd"/>
      <w:proofErr w:type="gramEnd"/>
      <w:r w:rsidRPr="00AD17A3">
        <w:rPr>
          <w:rFonts w:ascii="Times New Roman" w:hAnsi="Times New Roman" w:cs="Times New Roman"/>
          <w:szCs w:val="24"/>
        </w:rPr>
        <w:t xml:space="preserve">(e -&gt; </w:t>
      </w:r>
      <w:proofErr w:type="spellStart"/>
      <w:r w:rsidRPr="00AD17A3">
        <w:rPr>
          <w:rFonts w:ascii="Times New Roman" w:hAnsi="Times New Roman" w:cs="Times New Roman"/>
          <w:szCs w:val="24"/>
        </w:rPr>
        <w:t>handleInput</w:t>
      </w:r>
      <w:proofErr w:type="spellEnd"/>
      <w:r w:rsidRPr="00AD17A3">
        <w:rPr>
          <w:rFonts w:ascii="Times New Roman" w:hAnsi="Times New Roman" w:cs="Times New Roman"/>
          <w:szCs w:val="24"/>
        </w:rPr>
        <w:t>(text));</w:t>
      </w:r>
    </w:p>
    <w:p w14:paraId="258A335E" w14:textId="77777777" w:rsidR="00AD17A3" w:rsidRPr="00AD17A3" w:rsidRDefault="00AD17A3" w:rsidP="00AD17A3">
      <w:pPr>
        <w:rPr>
          <w:rFonts w:ascii="Times New Roman" w:hAnsi="Times New Roman" w:cs="Times New Roman"/>
          <w:szCs w:val="24"/>
        </w:rPr>
      </w:pPr>
    </w:p>
    <w:p w14:paraId="41E155F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GridPane.setHgrow</w:t>
      </w:r>
      <w:proofErr w:type="spellEnd"/>
      <w:r w:rsidRPr="00AD17A3">
        <w:rPr>
          <w:rFonts w:ascii="Times New Roman" w:hAnsi="Times New Roman" w:cs="Times New Roman"/>
          <w:szCs w:val="24"/>
        </w:rPr>
        <w:t>(</w:t>
      </w:r>
      <w:proofErr w:type="spellStart"/>
      <w:r w:rsidRPr="00AD17A3">
        <w:rPr>
          <w:rFonts w:ascii="Times New Roman" w:hAnsi="Times New Roman" w:cs="Times New Roman"/>
          <w:szCs w:val="24"/>
        </w:rPr>
        <w:t>btn</w:t>
      </w:r>
      <w:proofErr w:type="spell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Priority.ALWAYS</w:t>
      </w:r>
      <w:proofErr w:type="spellEnd"/>
      <w:r w:rsidRPr="00AD17A3">
        <w:rPr>
          <w:rFonts w:ascii="Times New Roman" w:hAnsi="Times New Roman" w:cs="Times New Roman"/>
          <w:szCs w:val="24"/>
        </w:rPr>
        <w:t>);</w:t>
      </w:r>
    </w:p>
    <w:p w14:paraId="7CAAF29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GridPane.setVgrow</w:t>
      </w:r>
      <w:proofErr w:type="spellEnd"/>
      <w:r w:rsidRPr="00AD17A3">
        <w:rPr>
          <w:rFonts w:ascii="Times New Roman" w:hAnsi="Times New Roman" w:cs="Times New Roman"/>
          <w:szCs w:val="24"/>
        </w:rPr>
        <w:t>(</w:t>
      </w:r>
      <w:proofErr w:type="spellStart"/>
      <w:r w:rsidRPr="00AD17A3">
        <w:rPr>
          <w:rFonts w:ascii="Times New Roman" w:hAnsi="Times New Roman" w:cs="Times New Roman"/>
          <w:szCs w:val="24"/>
        </w:rPr>
        <w:t>btn</w:t>
      </w:r>
      <w:proofErr w:type="spell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Priority.ALWAYS</w:t>
      </w:r>
      <w:proofErr w:type="spellEnd"/>
      <w:r w:rsidRPr="00AD17A3">
        <w:rPr>
          <w:rFonts w:ascii="Times New Roman" w:hAnsi="Times New Roman" w:cs="Times New Roman"/>
          <w:szCs w:val="24"/>
        </w:rPr>
        <w:t>);</w:t>
      </w:r>
    </w:p>
    <w:p w14:paraId="452A58B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grid.add</w:t>
      </w:r>
      <w:proofErr w:type="spellEnd"/>
      <w:r w:rsidRPr="00AD17A3">
        <w:rPr>
          <w:rFonts w:ascii="Times New Roman" w:hAnsi="Times New Roman" w:cs="Times New Roman"/>
          <w:szCs w:val="24"/>
        </w:rPr>
        <w:t>(</w:t>
      </w:r>
      <w:proofErr w:type="spellStart"/>
      <w:proofErr w:type="gramEnd"/>
      <w:r w:rsidRPr="00AD17A3">
        <w:rPr>
          <w:rFonts w:ascii="Times New Roman" w:hAnsi="Times New Roman" w:cs="Times New Roman"/>
          <w:szCs w:val="24"/>
        </w:rPr>
        <w:t>btn</w:t>
      </w:r>
      <w:proofErr w:type="spellEnd"/>
      <w:r w:rsidRPr="00AD17A3">
        <w:rPr>
          <w:rFonts w:ascii="Times New Roman" w:hAnsi="Times New Roman" w:cs="Times New Roman"/>
          <w:szCs w:val="24"/>
        </w:rPr>
        <w:t>, col, row);</w:t>
      </w:r>
    </w:p>
    <w:p w14:paraId="049B0D2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col++;</w:t>
      </w:r>
    </w:p>
    <w:p w14:paraId="4B533C8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(col &gt; 3) {</w:t>
      </w:r>
    </w:p>
    <w:p w14:paraId="5345A77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col = 0;</w:t>
      </w:r>
    </w:p>
    <w:p w14:paraId="323732D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row++;</w:t>
      </w:r>
    </w:p>
    <w:p w14:paraId="0AA6201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222934B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21D7688F" w14:textId="77777777" w:rsidR="00AD17A3" w:rsidRPr="00AD17A3" w:rsidRDefault="00AD17A3" w:rsidP="00AD17A3">
      <w:pPr>
        <w:rPr>
          <w:rFonts w:ascii="Times New Roman" w:hAnsi="Times New Roman" w:cs="Times New Roman"/>
          <w:szCs w:val="24"/>
        </w:rPr>
      </w:pPr>
    </w:p>
    <w:p w14:paraId="5FD2EBE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lastRenderedPageBreak/>
        <w:t xml:space="preserve">        </w:t>
      </w:r>
      <w:proofErr w:type="spellStart"/>
      <w:proofErr w:type="gramStart"/>
      <w:r w:rsidRPr="00AD17A3">
        <w:rPr>
          <w:rFonts w:ascii="Times New Roman" w:hAnsi="Times New Roman" w:cs="Times New Roman"/>
          <w:szCs w:val="24"/>
        </w:rPr>
        <w:t>grid.add</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display, 0, 0, 4, 1);</w:t>
      </w:r>
    </w:p>
    <w:p w14:paraId="39B0A801" w14:textId="77777777" w:rsidR="00AD17A3" w:rsidRPr="00AD17A3" w:rsidRDefault="00AD17A3" w:rsidP="00AD17A3">
      <w:pPr>
        <w:rPr>
          <w:rFonts w:ascii="Times New Roman" w:hAnsi="Times New Roman" w:cs="Times New Roman"/>
          <w:szCs w:val="24"/>
        </w:rPr>
      </w:pPr>
    </w:p>
    <w:p w14:paraId="4929F2D9"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for (int </w:t>
      </w:r>
      <w:proofErr w:type="spellStart"/>
      <w:r w:rsidRPr="00AD17A3">
        <w:rPr>
          <w:rFonts w:ascii="Times New Roman" w:hAnsi="Times New Roman" w:cs="Times New Roman"/>
          <w:szCs w:val="24"/>
        </w:rPr>
        <w:t>i</w:t>
      </w:r>
      <w:proofErr w:type="spellEnd"/>
      <w:r w:rsidRPr="00AD17A3">
        <w:rPr>
          <w:rFonts w:ascii="Times New Roman" w:hAnsi="Times New Roman" w:cs="Times New Roman"/>
          <w:szCs w:val="24"/>
        </w:rPr>
        <w:t xml:space="preserve"> = 0; </w:t>
      </w:r>
      <w:proofErr w:type="spellStart"/>
      <w:r w:rsidRPr="00AD17A3">
        <w:rPr>
          <w:rFonts w:ascii="Times New Roman" w:hAnsi="Times New Roman" w:cs="Times New Roman"/>
          <w:szCs w:val="24"/>
        </w:rPr>
        <w:t>i</w:t>
      </w:r>
      <w:proofErr w:type="spellEnd"/>
      <w:r w:rsidRPr="00AD17A3">
        <w:rPr>
          <w:rFonts w:ascii="Times New Roman" w:hAnsi="Times New Roman" w:cs="Times New Roman"/>
          <w:szCs w:val="24"/>
        </w:rPr>
        <w:t xml:space="preserve"> &lt; 4; </w:t>
      </w:r>
      <w:proofErr w:type="spellStart"/>
      <w:r w:rsidRPr="00AD17A3">
        <w:rPr>
          <w:rFonts w:ascii="Times New Roman" w:hAnsi="Times New Roman" w:cs="Times New Roman"/>
          <w:szCs w:val="24"/>
        </w:rPr>
        <w:t>i</w:t>
      </w:r>
      <w:proofErr w:type="spellEnd"/>
      <w:r w:rsidRPr="00AD17A3">
        <w:rPr>
          <w:rFonts w:ascii="Times New Roman" w:hAnsi="Times New Roman" w:cs="Times New Roman"/>
          <w:szCs w:val="24"/>
        </w:rPr>
        <w:t>++) {</w:t>
      </w:r>
    </w:p>
    <w:p w14:paraId="6956496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grid.getColumnConstraints</w:t>
      </w:r>
      <w:proofErr w:type="spellEnd"/>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).add</w:t>
      </w:r>
      <w:proofErr w:type="gramEnd"/>
      <w:r w:rsidRPr="00AD17A3">
        <w:rPr>
          <w:rFonts w:ascii="Times New Roman" w:hAnsi="Times New Roman" w:cs="Times New Roman"/>
          <w:szCs w:val="24"/>
        </w:rPr>
        <w:t>(</w:t>
      </w:r>
      <w:proofErr w:type="spellStart"/>
      <w:proofErr w:type="gramStart"/>
      <w:r w:rsidRPr="00AD17A3">
        <w:rPr>
          <w:rFonts w:ascii="Times New Roman" w:hAnsi="Times New Roman" w:cs="Times New Roman"/>
          <w:szCs w:val="24"/>
        </w:rPr>
        <w:t>createColumnConstraints</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2E4B7ED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214EBAD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for (int </w:t>
      </w:r>
      <w:proofErr w:type="spellStart"/>
      <w:r w:rsidRPr="00AD17A3">
        <w:rPr>
          <w:rFonts w:ascii="Times New Roman" w:hAnsi="Times New Roman" w:cs="Times New Roman"/>
          <w:szCs w:val="24"/>
        </w:rPr>
        <w:t>i</w:t>
      </w:r>
      <w:proofErr w:type="spellEnd"/>
      <w:r w:rsidRPr="00AD17A3">
        <w:rPr>
          <w:rFonts w:ascii="Times New Roman" w:hAnsi="Times New Roman" w:cs="Times New Roman"/>
          <w:szCs w:val="24"/>
        </w:rPr>
        <w:t xml:space="preserve"> = 0; </w:t>
      </w:r>
      <w:proofErr w:type="spellStart"/>
      <w:r w:rsidRPr="00AD17A3">
        <w:rPr>
          <w:rFonts w:ascii="Times New Roman" w:hAnsi="Times New Roman" w:cs="Times New Roman"/>
          <w:szCs w:val="24"/>
        </w:rPr>
        <w:t>i</w:t>
      </w:r>
      <w:proofErr w:type="spellEnd"/>
      <w:r w:rsidRPr="00AD17A3">
        <w:rPr>
          <w:rFonts w:ascii="Times New Roman" w:hAnsi="Times New Roman" w:cs="Times New Roman"/>
          <w:szCs w:val="24"/>
        </w:rPr>
        <w:t xml:space="preserve"> &lt; 6; </w:t>
      </w:r>
      <w:proofErr w:type="spellStart"/>
      <w:r w:rsidRPr="00AD17A3">
        <w:rPr>
          <w:rFonts w:ascii="Times New Roman" w:hAnsi="Times New Roman" w:cs="Times New Roman"/>
          <w:szCs w:val="24"/>
        </w:rPr>
        <w:t>i</w:t>
      </w:r>
      <w:proofErr w:type="spellEnd"/>
      <w:r w:rsidRPr="00AD17A3">
        <w:rPr>
          <w:rFonts w:ascii="Times New Roman" w:hAnsi="Times New Roman" w:cs="Times New Roman"/>
          <w:szCs w:val="24"/>
        </w:rPr>
        <w:t xml:space="preserve">++) </w:t>
      </w:r>
      <w:proofErr w:type="gramStart"/>
      <w:r w:rsidRPr="00AD17A3">
        <w:rPr>
          <w:rFonts w:ascii="Times New Roman" w:hAnsi="Times New Roman" w:cs="Times New Roman"/>
          <w:szCs w:val="24"/>
        </w:rPr>
        <w:t>{  /</w:t>
      </w:r>
      <w:proofErr w:type="gramEnd"/>
      <w:r w:rsidRPr="00AD17A3">
        <w:rPr>
          <w:rFonts w:ascii="Times New Roman" w:hAnsi="Times New Roman" w:cs="Times New Roman"/>
          <w:szCs w:val="24"/>
        </w:rPr>
        <w:t>/ 1 for display, 5 for button rows</w:t>
      </w:r>
    </w:p>
    <w:p w14:paraId="646228F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grid.getRowConstraints</w:t>
      </w:r>
      <w:proofErr w:type="spellEnd"/>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).add</w:t>
      </w:r>
      <w:proofErr w:type="gramEnd"/>
      <w:r w:rsidRPr="00AD17A3">
        <w:rPr>
          <w:rFonts w:ascii="Times New Roman" w:hAnsi="Times New Roman" w:cs="Times New Roman"/>
          <w:szCs w:val="24"/>
        </w:rPr>
        <w:t>(</w:t>
      </w:r>
      <w:proofErr w:type="spellStart"/>
      <w:proofErr w:type="gramStart"/>
      <w:r w:rsidRPr="00AD17A3">
        <w:rPr>
          <w:rFonts w:ascii="Times New Roman" w:hAnsi="Times New Roman" w:cs="Times New Roman"/>
          <w:szCs w:val="24"/>
        </w:rPr>
        <w:t>createRowConstraints</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24CB40D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2482294E" w14:textId="77777777" w:rsidR="00AD17A3" w:rsidRPr="00AD17A3" w:rsidRDefault="00AD17A3" w:rsidP="00AD17A3">
      <w:pPr>
        <w:rPr>
          <w:rFonts w:ascii="Times New Roman" w:hAnsi="Times New Roman" w:cs="Times New Roman"/>
          <w:szCs w:val="24"/>
        </w:rPr>
      </w:pPr>
    </w:p>
    <w:p w14:paraId="3077629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Scene </w:t>
      </w:r>
      <w:proofErr w:type="spellStart"/>
      <w:r w:rsidRPr="00AD17A3">
        <w:rPr>
          <w:rFonts w:ascii="Times New Roman" w:hAnsi="Times New Roman" w:cs="Times New Roman"/>
          <w:szCs w:val="24"/>
        </w:rPr>
        <w:t>scene</w:t>
      </w:r>
      <w:proofErr w:type="spellEnd"/>
      <w:r w:rsidRPr="00AD17A3">
        <w:rPr>
          <w:rFonts w:ascii="Times New Roman" w:hAnsi="Times New Roman" w:cs="Times New Roman"/>
          <w:szCs w:val="24"/>
        </w:rPr>
        <w:t xml:space="preserve"> = new </w:t>
      </w:r>
      <w:proofErr w:type="gramStart"/>
      <w:r w:rsidRPr="00AD17A3">
        <w:rPr>
          <w:rFonts w:ascii="Times New Roman" w:hAnsi="Times New Roman" w:cs="Times New Roman"/>
          <w:szCs w:val="24"/>
        </w:rPr>
        <w:t>Scene(</w:t>
      </w:r>
      <w:proofErr w:type="gramEnd"/>
      <w:r w:rsidRPr="00AD17A3">
        <w:rPr>
          <w:rFonts w:ascii="Times New Roman" w:hAnsi="Times New Roman" w:cs="Times New Roman"/>
          <w:szCs w:val="24"/>
        </w:rPr>
        <w:t>grid, 280, 440);</w:t>
      </w:r>
    </w:p>
    <w:p w14:paraId="6F0DF8BE" w14:textId="77777777" w:rsidR="00AD17A3" w:rsidRPr="00AD17A3" w:rsidRDefault="00AD17A3" w:rsidP="00AD17A3">
      <w:pPr>
        <w:rPr>
          <w:rFonts w:ascii="Times New Roman" w:hAnsi="Times New Roman" w:cs="Times New Roman"/>
          <w:szCs w:val="24"/>
        </w:rPr>
      </w:pPr>
    </w:p>
    <w:p w14:paraId="060C929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2B5FED7E"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primaryStage.setTitle</w:t>
      </w:r>
      <w:proofErr w:type="spellEnd"/>
      <w:r w:rsidRPr="00AD17A3">
        <w:rPr>
          <w:rFonts w:ascii="Times New Roman" w:hAnsi="Times New Roman" w:cs="Times New Roman"/>
          <w:szCs w:val="24"/>
        </w:rPr>
        <w:t xml:space="preserve">("Calculator </w:t>
      </w:r>
      <w:proofErr w:type="gramStart"/>
      <w:r w:rsidRPr="00AD17A3">
        <w:rPr>
          <w:rFonts w:ascii="Times New Roman" w:hAnsi="Times New Roman" w:cs="Times New Roman"/>
          <w:szCs w:val="24"/>
        </w:rPr>
        <w:t>By</w:t>
      </w:r>
      <w:proofErr w:type="gramEnd"/>
      <w:r w:rsidRPr="00AD17A3">
        <w:rPr>
          <w:rFonts w:ascii="Times New Roman" w:hAnsi="Times New Roman" w:cs="Times New Roman"/>
          <w:szCs w:val="24"/>
        </w:rPr>
        <w:t xml:space="preserve"> Abdur Rahaman Shishir | 223071092");</w:t>
      </w:r>
    </w:p>
    <w:p w14:paraId="1A26B75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primaryStage.setMinWidth</w:t>
      </w:r>
      <w:proofErr w:type="spellEnd"/>
      <w:r w:rsidRPr="00AD17A3">
        <w:rPr>
          <w:rFonts w:ascii="Times New Roman" w:hAnsi="Times New Roman" w:cs="Times New Roman"/>
          <w:szCs w:val="24"/>
        </w:rPr>
        <w:t>(280);</w:t>
      </w:r>
    </w:p>
    <w:p w14:paraId="5A536F4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primaryStage.setMinHeight</w:t>
      </w:r>
      <w:proofErr w:type="spellEnd"/>
      <w:r w:rsidRPr="00AD17A3">
        <w:rPr>
          <w:rFonts w:ascii="Times New Roman" w:hAnsi="Times New Roman" w:cs="Times New Roman"/>
          <w:szCs w:val="24"/>
        </w:rPr>
        <w:t>(440);</w:t>
      </w:r>
    </w:p>
    <w:p w14:paraId="4DE0A9E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primaryStage.setScene</w:t>
      </w:r>
      <w:proofErr w:type="spellEnd"/>
      <w:r w:rsidRPr="00AD17A3">
        <w:rPr>
          <w:rFonts w:ascii="Times New Roman" w:hAnsi="Times New Roman" w:cs="Times New Roman"/>
          <w:szCs w:val="24"/>
        </w:rPr>
        <w:t>(scene);</w:t>
      </w:r>
    </w:p>
    <w:p w14:paraId="3EE28B6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primaryStage.show</w:t>
      </w:r>
      <w:proofErr w:type="spellEnd"/>
      <w:r w:rsidRPr="00AD17A3">
        <w:rPr>
          <w:rFonts w:ascii="Times New Roman" w:hAnsi="Times New Roman" w:cs="Times New Roman"/>
          <w:szCs w:val="24"/>
        </w:rPr>
        <w:t>();</w:t>
      </w:r>
    </w:p>
    <w:p w14:paraId="140A1C99" w14:textId="77777777" w:rsidR="00AD17A3" w:rsidRPr="00AD17A3" w:rsidRDefault="00AD17A3" w:rsidP="00AD17A3">
      <w:pPr>
        <w:rPr>
          <w:rFonts w:ascii="Times New Roman" w:hAnsi="Times New Roman" w:cs="Times New Roman"/>
          <w:szCs w:val="24"/>
        </w:rPr>
      </w:pPr>
    </w:p>
    <w:p w14:paraId="62F7E5EF" w14:textId="77777777" w:rsidR="00AD17A3" w:rsidRPr="00AD17A3" w:rsidRDefault="00AD17A3" w:rsidP="00AD17A3">
      <w:pPr>
        <w:rPr>
          <w:rFonts w:ascii="Times New Roman" w:hAnsi="Times New Roman" w:cs="Times New Roman"/>
          <w:szCs w:val="24"/>
        </w:rPr>
      </w:pPr>
    </w:p>
    <w:p w14:paraId="5B3CDF2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scene.setOnKeyPressed</w:t>
      </w:r>
      <w:proofErr w:type="spellEnd"/>
      <w:proofErr w:type="gramEnd"/>
      <w:r w:rsidRPr="00AD17A3">
        <w:rPr>
          <w:rFonts w:ascii="Times New Roman" w:hAnsi="Times New Roman" w:cs="Times New Roman"/>
          <w:szCs w:val="24"/>
        </w:rPr>
        <w:t>(event -&gt; {</w:t>
      </w:r>
    </w:p>
    <w:p w14:paraId="494AF45A"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KeyCode</w:t>
      </w:r>
      <w:proofErr w:type="spellEnd"/>
      <w:r w:rsidRPr="00AD17A3">
        <w:rPr>
          <w:rFonts w:ascii="Times New Roman" w:hAnsi="Times New Roman" w:cs="Times New Roman"/>
          <w:szCs w:val="24"/>
        </w:rPr>
        <w:t xml:space="preserve"> code = </w:t>
      </w:r>
      <w:proofErr w:type="spellStart"/>
      <w:proofErr w:type="gramStart"/>
      <w:r w:rsidRPr="00AD17A3">
        <w:rPr>
          <w:rFonts w:ascii="Times New Roman" w:hAnsi="Times New Roman" w:cs="Times New Roman"/>
          <w:szCs w:val="24"/>
        </w:rPr>
        <w:t>event.getCode</w:t>
      </w:r>
      <w:proofErr w:type="spellEnd"/>
      <w:proofErr w:type="gramEnd"/>
      <w:r w:rsidRPr="00AD17A3">
        <w:rPr>
          <w:rFonts w:ascii="Times New Roman" w:hAnsi="Times New Roman" w:cs="Times New Roman"/>
          <w:szCs w:val="24"/>
        </w:rPr>
        <w:t>();</w:t>
      </w:r>
    </w:p>
    <w:p w14:paraId="5B8CF83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String text = </w:t>
      </w:r>
      <w:proofErr w:type="spellStart"/>
      <w:proofErr w:type="gramStart"/>
      <w:r w:rsidRPr="00AD17A3">
        <w:rPr>
          <w:rFonts w:ascii="Times New Roman" w:hAnsi="Times New Roman" w:cs="Times New Roman"/>
          <w:szCs w:val="24"/>
        </w:rPr>
        <w:t>event.getText</w:t>
      </w:r>
      <w:proofErr w:type="spellEnd"/>
      <w:proofErr w:type="gramEnd"/>
      <w:r w:rsidRPr="00AD17A3">
        <w:rPr>
          <w:rFonts w:ascii="Times New Roman" w:hAnsi="Times New Roman" w:cs="Times New Roman"/>
          <w:szCs w:val="24"/>
        </w:rPr>
        <w:t>();</w:t>
      </w:r>
    </w:p>
    <w:p w14:paraId="4A1B0F73" w14:textId="77777777" w:rsidR="00AD17A3" w:rsidRPr="00AD17A3" w:rsidRDefault="00AD17A3" w:rsidP="00AD17A3">
      <w:pPr>
        <w:rPr>
          <w:rFonts w:ascii="Times New Roman" w:hAnsi="Times New Roman" w:cs="Times New Roman"/>
          <w:szCs w:val="24"/>
        </w:rPr>
      </w:pPr>
    </w:p>
    <w:p w14:paraId="0B2C94D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code.isDigitKey</w:t>
      </w:r>
      <w:proofErr w:type="spellEnd"/>
      <w:proofErr w:type="gramEnd"/>
      <w:r w:rsidRPr="00AD17A3">
        <w:rPr>
          <w:rFonts w:ascii="Times New Roman" w:hAnsi="Times New Roman" w:cs="Times New Roman"/>
          <w:szCs w:val="24"/>
        </w:rPr>
        <w:t xml:space="preserve">() || </w:t>
      </w:r>
      <w:proofErr w:type="spellStart"/>
      <w:proofErr w:type="gramStart"/>
      <w:r w:rsidRPr="00AD17A3">
        <w:rPr>
          <w:rFonts w:ascii="Times New Roman" w:hAnsi="Times New Roman" w:cs="Times New Roman"/>
          <w:szCs w:val="24"/>
        </w:rPr>
        <w:t>code.isKeypadKey</w:t>
      </w:r>
      <w:proofErr w:type="spellEnd"/>
      <w:proofErr w:type="gramEnd"/>
      <w:r w:rsidRPr="00AD17A3">
        <w:rPr>
          <w:rFonts w:ascii="Times New Roman" w:hAnsi="Times New Roman" w:cs="Times New Roman"/>
          <w:szCs w:val="24"/>
        </w:rPr>
        <w:t>()) {</w:t>
      </w:r>
    </w:p>
    <w:p w14:paraId="485671F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handleInput</w:t>
      </w:r>
      <w:proofErr w:type="spellEnd"/>
      <w:r w:rsidRPr="00AD17A3">
        <w:rPr>
          <w:rFonts w:ascii="Times New Roman" w:hAnsi="Times New Roman" w:cs="Times New Roman"/>
          <w:szCs w:val="24"/>
        </w:rPr>
        <w:t>(text);</w:t>
      </w:r>
    </w:p>
    <w:p w14:paraId="375FE31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else {</w:t>
      </w:r>
    </w:p>
    <w:p w14:paraId="749867B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switch (code) {</w:t>
      </w:r>
    </w:p>
    <w:p w14:paraId="15D08AD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PLUS, ADD -&gt; </w:t>
      </w:r>
      <w:proofErr w:type="spellStart"/>
      <w:proofErr w:type="gramStart"/>
      <w:r w:rsidRPr="00AD17A3">
        <w:rPr>
          <w:rFonts w:ascii="Times New Roman" w:hAnsi="Times New Roman" w:cs="Times New Roman"/>
          <w:szCs w:val="24"/>
        </w:rPr>
        <w:t>handleInput</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7C6B112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MINUS, SUBTRACT -&gt; </w:t>
      </w:r>
      <w:proofErr w:type="spellStart"/>
      <w:proofErr w:type="gramStart"/>
      <w:r w:rsidRPr="00AD17A3">
        <w:rPr>
          <w:rFonts w:ascii="Times New Roman" w:hAnsi="Times New Roman" w:cs="Times New Roman"/>
          <w:szCs w:val="24"/>
        </w:rPr>
        <w:t>handleInput</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327ED89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SLASH, DIVIDE -&gt; </w:t>
      </w:r>
      <w:proofErr w:type="spellStart"/>
      <w:proofErr w:type="gramStart"/>
      <w:r w:rsidRPr="00AD17A3">
        <w:rPr>
          <w:rFonts w:ascii="Times New Roman" w:hAnsi="Times New Roman" w:cs="Times New Roman"/>
          <w:szCs w:val="24"/>
        </w:rPr>
        <w:t>handleInput</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474812C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ASTERISK, MULTIPLY -&gt; </w:t>
      </w:r>
      <w:proofErr w:type="spellStart"/>
      <w:proofErr w:type="gramStart"/>
      <w:r w:rsidRPr="00AD17A3">
        <w:rPr>
          <w:rFonts w:ascii="Times New Roman" w:hAnsi="Times New Roman" w:cs="Times New Roman"/>
          <w:szCs w:val="24"/>
        </w:rPr>
        <w:t>handleInput</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3304B0F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ENTER, EQUALS -&gt; </w:t>
      </w:r>
      <w:proofErr w:type="spellStart"/>
      <w:proofErr w:type="gramStart"/>
      <w:r w:rsidRPr="00AD17A3">
        <w:rPr>
          <w:rFonts w:ascii="Times New Roman" w:hAnsi="Times New Roman" w:cs="Times New Roman"/>
          <w:szCs w:val="24"/>
        </w:rPr>
        <w:t>handleInput</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56068DD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BACK_SPACE -&gt; </w:t>
      </w:r>
      <w:proofErr w:type="spellStart"/>
      <w:r w:rsidRPr="00AD17A3">
        <w:rPr>
          <w:rFonts w:ascii="Times New Roman" w:hAnsi="Times New Roman" w:cs="Times New Roman"/>
          <w:szCs w:val="24"/>
        </w:rPr>
        <w:t>handleInput</w:t>
      </w:r>
      <w:proofErr w:type="spellEnd"/>
      <w:r w:rsidRPr="00AD17A3">
        <w:rPr>
          <w:rFonts w:ascii="Times New Roman" w:hAnsi="Times New Roman" w:cs="Times New Roman"/>
          <w:szCs w:val="24"/>
        </w:rPr>
        <w:t>("CE");</w:t>
      </w:r>
    </w:p>
    <w:p w14:paraId="547C1FD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DELETE -&gt; </w:t>
      </w:r>
      <w:proofErr w:type="spellStart"/>
      <w:r w:rsidRPr="00AD17A3">
        <w:rPr>
          <w:rFonts w:ascii="Times New Roman" w:hAnsi="Times New Roman" w:cs="Times New Roman"/>
          <w:szCs w:val="24"/>
        </w:rPr>
        <w:t>handleInput</w:t>
      </w:r>
      <w:proofErr w:type="spellEnd"/>
      <w:r w:rsidRPr="00AD17A3">
        <w:rPr>
          <w:rFonts w:ascii="Times New Roman" w:hAnsi="Times New Roman" w:cs="Times New Roman"/>
          <w:szCs w:val="24"/>
        </w:rPr>
        <w:t>("C");</w:t>
      </w:r>
    </w:p>
    <w:p w14:paraId="38DF21F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PERIOD, DECIMAL -&gt; </w:t>
      </w:r>
      <w:proofErr w:type="spellStart"/>
      <w:proofErr w:type="gramStart"/>
      <w:r w:rsidRPr="00AD17A3">
        <w:rPr>
          <w:rFonts w:ascii="Times New Roman" w:hAnsi="Times New Roman" w:cs="Times New Roman"/>
          <w:szCs w:val="24"/>
        </w:rPr>
        <w:t>handleInput</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632637C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DIGIT5 -&gt; {</w:t>
      </w:r>
    </w:p>
    <w:p w14:paraId="4C359DB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event.isShiftDown</w:t>
      </w:r>
      <w:proofErr w:type="spellEnd"/>
      <w:proofErr w:type="gramEnd"/>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handleInput</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3FF11F19"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2042C7D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F1 -&gt; </w:t>
      </w:r>
      <w:proofErr w:type="spellStart"/>
      <w:proofErr w:type="gramStart"/>
      <w:r w:rsidRPr="00AD17A3">
        <w:rPr>
          <w:rFonts w:ascii="Times New Roman" w:hAnsi="Times New Roman" w:cs="Times New Roman"/>
          <w:szCs w:val="24"/>
        </w:rPr>
        <w:t>handleInput</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3CF9611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460D9A79"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12EBF0D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0084577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701CD38F" w14:textId="77777777" w:rsidR="00AD17A3" w:rsidRPr="00AD17A3" w:rsidRDefault="00AD17A3" w:rsidP="00AD17A3">
      <w:pPr>
        <w:rPr>
          <w:rFonts w:ascii="Times New Roman" w:hAnsi="Times New Roman" w:cs="Times New Roman"/>
          <w:szCs w:val="24"/>
        </w:rPr>
      </w:pPr>
    </w:p>
    <w:p w14:paraId="1CED18E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private </w:t>
      </w:r>
      <w:proofErr w:type="spellStart"/>
      <w:r w:rsidRPr="00AD17A3">
        <w:rPr>
          <w:rFonts w:ascii="Times New Roman" w:hAnsi="Times New Roman" w:cs="Times New Roman"/>
          <w:szCs w:val="24"/>
        </w:rPr>
        <w:t>RowConstraints</w:t>
      </w:r>
      <w:proofErr w:type="spellEnd"/>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createRowConstraints</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 {</w:t>
      </w:r>
    </w:p>
    <w:p w14:paraId="4EE10FF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RowConstraints</w:t>
      </w:r>
      <w:proofErr w:type="spell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rowConstraints</w:t>
      </w:r>
      <w:proofErr w:type="spellEnd"/>
      <w:r w:rsidRPr="00AD17A3">
        <w:rPr>
          <w:rFonts w:ascii="Times New Roman" w:hAnsi="Times New Roman" w:cs="Times New Roman"/>
          <w:szCs w:val="24"/>
        </w:rPr>
        <w:t xml:space="preserve"> = new </w:t>
      </w:r>
      <w:proofErr w:type="spellStart"/>
      <w:proofErr w:type="gramStart"/>
      <w:r w:rsidRPr="00AD17A3">
        <w:rPr>
          <w:rFonts w:ascii="Times New Roman" w:hAnsi="Times New Roman" w:cs="Times New Roman"/>
          <w:szCs w:val="24"/>
        </w:rPr>
        <w:t>RowConstraints</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2B2F2DF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lastRenderedPageBreak/>
        <w:t xml:space="preserve">        </w:t>
      </w:r>
      <w:proofErr w:type="spellStart"/>
      <w:r w:rsidRPr="00AD17A3">
        <w:rPr>
          <w:rFonts w:ascii="Times New Roman" w:hAnsi="Times New Roman" w:cs="Times New Roman"/>
          <w:szCs w:val="24"/>
        </w:rPr>
        <w:t>rowConstraints.setPercentHeight</w:t>
      </w:r>
      <w:proofErr w:type="spellEnd"/>
      <w:r w:rsidRPr="00AD17A3">
        <w:rPr>
          <w:rFonts w:ascii="Times New Roman" w:hAnsi="Times New Roman" w:cs="Times New Roman"/>
          <w:szCs w:val="24"/>
        </w:rPr>
        <w:t>(100.0 / 6); // 6 rows: 1 for display, 5 for buttons</w:t>
      </w:r>
    </w:p>
    <w:p w14:paraId="4C03E48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rowConstraints.setVgrow</w:t>
      </w:r>
      <w:proofErr w:type="spellEnd"/>
      <w:r w:rsidRPr="00AD17A3">
        <w:rPr>
          <w:rFonts w:ascii="Times New Roman" w:hAnsi="Times New Roman" w:cs="Times New Roman"/>
          <w:szCs w:val="24"/>
        </w:rPr>
        <w:t>(</w:t>
      </w:r>
      <w:proofErr w:type="spellStart"/>
      <w:r w:rsidRPr="00AD17A3">
        <w:rPr>
          <w:rFonts w:ascii="Times New Roman" w:hAnsi="Times New Roman" w:cs="Times New Roman"/>
          <w:szCs w:val="24"/>
        </w:rPr>
        <w:t>Priority.ALWAYS</w:t>
      </w:r>
      <w:proofErr w:type="spellEnd"/>
      <w:r w:rsidRPr="00AD17A3">
        <w:rPr>
          <w:rFonts w:ascii="Times New Roman" w:hAnsi="Times New Roman" w:cs="Times New Roman"/>
          <w:szCs w:val="24"/>
        </w:rPr>
        <w:t>);</w:t>
      </w:r>
    </w:p>
    <w:p w14:paraId="4C63E46A"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return </w:t>
      </w:r>
      <w:proofErr w:type="spellStart"/>
      <w:r w:rsidRPr="00AD17A3">
        <w:rPr>
          <w:rFonts w:ascii="Times New Roman" w:hAnsi="Times New Roman" w:cs="Times New Roman"/>
          <w:szCs w:val="24"/>
        </w:rPr>
        <w:t>rowConstraints</w:t>
      </w:r>
      <w:proofErr w:type="spellEnd"/>
      <w:r w:rsidRPr="00AD17A3">
        <w:rPr>
          <w:rFonts w:ascii="Times New Roman" w:hAnsi="Times New Roman" w:cs="Times New Roman"/>
          <w:szCs w:val="24"/>
        </w:rPr>
        <w:t>;</w:t>
      </w:r>
    </w:p>
    <w:p w14:paraId="2F3EA5A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1164D347" w14:textId="77777777" w:rsidR="00AD17A3" w:rsidRPr="00AD17A3" w:rsidRDefault="00AD17A3" w:rsidP="00AD17A3">
      <w:pPr>
        <w:rPr>
          <w:rFonts w:ascii="Times New Roman" w:hAnsi="Times New Roman" w:cs="Times New Roman"/>
          <w:szCs w:val="24"/>
        </w:rPr>
      </w:pPr>
    </w:p>
    <w:p w14:paraId="640A10B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private </w:t>
      </w:r>
      <w:proofErr w:type="spellStart"/>
      <w:r w:rsidRPr="00AD17A3">
        <w:rPr>
          <w:rFonts w:ascii="Times New Roman" w:hAnsi="Times New Roman" w:cs="Times New Roman"/>
          <w:szCs w:val="24"/>
        </w:rPr>
        <w:t>ColumnConstraints</w:t>
      </w:r>
      <w:proofErr w:type="spellEnd"/>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createColumnConstraints</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 {</w:t>
      </w:r>
    </w:p>
    <w:p w14:paraId="712F8EE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ColumnConstraints</w:t>
      </w:r>
      <w:proofErr w:type="spell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columnConstraints</w:t>
      </w:r>
      <w:proofErr w:type="spellEnd"/>
      <w:r w:rsidRPr="00AD17A3">
        <w:rPr>
          <w:rFonts w:ascii="Times New Roman" w:hAnsi="Times New Roman" w:cs="Times New Roman"/>
          <w:szCs w:val="24"/>
        </w:rPr>
        <w:t xml:space="preserve"> = new </w:t>
      </w:r>
      <w:proofErr w:type="spellStart"/>
      <w:proofErr w:type="gramStart"/>
      <w:r w:rsidRPr="00AD17A3">
        <w:rPr>
          <w:rFonts w:ascii="Times New Roman" w:hAnsi="Times New Roman" w:cs="Times New Roman"/>
          <w:szCs w:val="24"/>
        </w:rPr>
        <w:t>ColumnConstraints</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w:t>
      </w:r>
    </w:p>
    <w:p w14:paraId="488AE32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columnConstraints.setPercentWidth</w:t>
      </w:r>
      <w:proofErr w:type="spellEnd"/>
      <w:r w:rsidRPr="00AD17A3">
        <w:rPr>
          <w:rFonts w:ascii="Times New Roman" w:hAnsi="Times New Roman" w:cs="Times New Roman"/>
          <w:szCs w:val="24"/>
        </w:rPr>
        <w:t>(25); // 4 columns</w:t>
      </w:r>
    </w:p>
    <w:p w14:paraId="13392CE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columnConstraints.setHgrow</w:t>
      </w:r>
      <w:proofErr w:type="spellEnd"/>
      <w:r w:rsidRPr="00AD17A3">
        <w:rPr>
          <w:rFonts w:ascii="Times New Roman" w:hAnsi="Times New Roman" w:cs="Times New Roman"/>
          <w:szCs w:val="24"/>
        </w:rPr>
        <w:t>(</w:t>
      </w:r>
      <w:proofErr w:type="spellStart"/>
      <w:r w:rsidRPr="00AD17A3">
        <w:rPr>
          <w:rFonts w:ascii="Times New Roman" w:hAnsi="Times New Roman" w:cs="Times New Roman"/>
          <w:szCs w:val="24"/>
        </w:rPr>
        <w:t>Priority.ALWAYS</w:t>
      </w:r>
      <w:proofErr w:type="spellEnd"/>
      <w:r w:rsidRPr="00AD17A3">
        <w:rPr>
          <w:rFonts w:ascii="Times New Roman" w:hAnsi="Times New Roman" w:cs="Times New Roman"/>
          <w:szCs w:val="24"/>
        </w:rPr>
        <w:t>);</w:t>
      </w:r>
    </w:p>
    <w:p w14:paraId="137C7CA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return </w:t>
      </w:r>
      <w:proofErr w:type="spellStart"/>
      <w:r w:rsidRPr="00AD17A3">
        <w:rPr>
          <w:rFonts w:ascii="Times New Roman" w:hAnsi="Times New Roman" w:cs="Times New Roman"/>
          <w:szCs w:val="24"/>
        </w:rPr>
        <w:t>columnConstraints</w:t>
      </w:r>
      <w:proofErr w:type="spellEnd"/>
      <w:r w:rsidRPr="00AD17A3">
        <w:rPr>
          <w:rFonts w:ascii="Times New Roman" w:hAnsi="Times New Roman" w:cs="Times New Roman"/>
          <w:szCs w:val="24"/>
        </w:rPr>
        <w:t>;</w:t>
      </w:r>
    </w:p>
    <w:p w14:paraId="29C7BBC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6E7AE32E" w14:textId="77777777" w:rsidR="00AD17A3" w:rsidRPr="00AD17A3" w:rsidRDefault="00AD17A3" w:rsidP="00AD17A3">
      <w:pPr>
        <w:rPr>
          <w:rFonts w:ascii="Times New Roman" w:hAnsi="Times New Roman" w:cs="Times New Roman"/>
          <w:szCs w:val="24"/>
        </w:rPr>
      </w:pPr>
    </w:p>
    <w:p w14:paraId="7B6A568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private void </w:t>
      </w:r>
      <w:proofErr w:type="spellStart"/>
      <w:proofErr w:type="gramStart"/>
      <w:r w:rsidRPr="00AD17A3">
        <w:rPr>
          <w:rFonts w:ascii="Times New Roman" w:hAnsi="Times New Roman" w:cs="Times New Roman"/>
          <w:szCs w:val="24"/>
        </w:rPr>
        <w:t>handleInput</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String input) {</w:t>
      </w:r>
    </w:p>
    <w:p w14:paraId="3985FB1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switch (input) {</w:t>
      </w:r>
    </w:p>
    <w:p w14:paraId="63FD916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"C" -&gt; {</w:t>
      </w:r>
    </w:p>
    <w:p w14:paraId="11C0925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display.clear</w:t>
      </w:r>
      <w:proofErr w:type="spellEnd"/>
      <w:proofErr w:type="gramEnd"/>
      <w:r w:rsidRPr="00AD17A3">
        <w:rPr>
          <w:rFonts w:ascii="Times New Roman" w:hAnsi="Times New Roman" w:cs="Times New Roman"/>
          <w:szCs w:val="24"/>
        </w:rPr>
        <w:t>();</w:t>
      </w:r>
    </w:p>
    <w:p w14:paraId="23BAA64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num1 = 0;</w:t>
      </w:r>
    </w:p>
    <w:p w14:paraId="4A893AF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operator = "";</w:t>
      </w:r>
    </w:p>
    <w:p w14:paraId="0DA7314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startNewNumber</w:t>
      </w:r>
      <w:proofErr w:type="spellEnd"/>
      <w:r w:rsidRPr="00AD17A3">
        <w:rPr>
          <w:rFonts w:ascii="Times New Roman" w:hAnsi="Times New Roman" w:cs="Times New Roman"/>
          <w:szCs w:val="24"/>
        </w:rPr>
        <w:t xml:space="preserve"> = false;</w:t>
      </w:r>
    </w:p>
    <w:p w14:paraId="62194E3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justCalculated</w:t>
      </w:r>
      <w:proofErr w:type="spellEnd"/>
      <w:r w:rsidRPr="00AD17A3">
        <w:rPr>
          <w:rFonts w:ascii="Times New Roman" w:hAnsi="Times New Roman" w:cs="Times New Roman"/>
          <w:szCs w:val="24"/>
        </w:rPr>
        <w:t xml:space="preserve"> = false;</w:t>
      </w:r>
    </w:p>
    <w:p w14:paraId="7FD9CE3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61C9366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"CE" -&gt; {</w:t>
      </w:r>
    </w:p>
    <w:p w14:paraId="7F39C5A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String </w:t>
      </w:r>
      <w:proofErr w:type="spellStart"/>
      <w:r w:rsidRPr="00AD17A3">
        <w:rPr>
          <w:rFonts w:ascii="Times New Roman" w:hAnsi="Times New Roman" w:cs="Times New Roman"/>
          <w:szCs w:val="24"/>
        </w:rPr>
        <w:t>currentText</w:t>
      </w:r>
      <w:proofErr w:type="spellEnd"/>
      <w:r w:rsidRPr="00AD17A3">
        <w:rPr>
          <w:rFonts w:ascii="Times New Roman" w:hAnsi="Times New Roman" w:cs="Times New Roman"/>
          <w:szCs w:val="24"/>
        </w:rPr>
        <w:t xml:space="preserve"> = </w:t>
      </w:r>
      <w:proofErr w:type="spellStart"/>
      <w:proofErr w:type="gramStart"/>
      <w:r w:rsidRPr="00AD17A3">
        <w:rPr>
          <w:rFonts w:ascii="Times New Roman" w:hAnsi="Times New Roman" w:cs="Times New Roman"/>
          <w:szCs w:val="24"/>
        </w:rPr>
        <w:t>display.getText</w:t>
      </w:r>
      <w:proofErr w:type="spellEnd"/>
      <w:proofErr w:type="gramEnd"/>
      <w:r w:rsidRPr="00AD17A3">
        <w:rPr>
          <w:rFonts w:ascii="Times New Roman" w:hAnsi="Times New Roman" w:cs="Times New Roman"/>
          <w:szCs w:val="24"/>
        </w:rPr>
        <w:t>();</w:t>
      </w:r>
    </w:p>
    <w:p w14:paraId="666020C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gramStart"/>
      <w:r w:rsidRPr="00AD17A3">
        <w:rPr>
          <w:rFonts w:ascii="Times New Roman" w:hAnsi="Times New Roman" w:cs="Times New Roman"/>
          <w:szCs w:val="24"/>
        </w:rPr>
        <w:t>(!</w:t>
      </w:r>
      <w:proofErr w:type="spellStart"/>
      <w:r w:rsidRPr="00AD17A3">
        <w:rPr>
          <w:rFonts w:ascii="Times New Roman" w:hAnsi="Times New Roman" w:cs="Times New Roman"/>
          <w:szCs w:val="24"/>
        </w:rPr>
        <w:t>currentText.isEmpty</w:t>
      </w:r>
      <w:proofErr w:type="spellEnd"/>
      <w:proofErr w:type="gramEnd"/>
      <w:r w:rsidRPr="00AD17A3">
        <w:rPr>
          <w:rFonts w:ascii="Times New Roman" w:hAnsi="Times New Roman" w:cs="Times New Roman"/>
          <w:szCs w:val="24"/>
        </w:rPr>
        <w:t>()) {</w:t>
      </w:r>
    </w:p>
    <w:p w14:paraId="10D7855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w:t>
      </w:r>
      <w:proofErr w:type="spellStart"/>
      <w:r w:rsidRPr="00AD17A3">
        <w:rPr>
          <w:rFonts w:ascii="Times New Roman" w:hAnsi="Times New Roman" w:cs="Times New Roman"/>
          <w:szCs w:val="24"/>
        </w:rPr>
        <w:t>currentText.substring</w:t>
      </w:r>
      <w:proofErr w:type="spellEnd"/>
      <w:r w:rsidRPr="00AD17A3">
        <w:rPr>
          <w:rFonts w:ascii="Times New Roman" w:hAnsi="Times New Roman" w:cs="Times New Roman"/>
          <w:szCs w:val="24"/>
        </w:rPr>
        <w:t xml:space="preserve">(0, </w:t>
      </w:r>
      <w:proofErr w:type="spellStart"/>
      <w:r w:rsidRPr="00AD17A3">
        <w:rPr>
          <w:rFonts w:ascii="Times New Roman" w:hAnsi="Times New Roman" w:cs="Times New Roman"/>
          <w:szCs w:val="24"/>
        </w:rPr>
        <w:t>currentText.length</w:t>
      </w:r>
      <w:proofErr w:type="spellEnd"/>
      <w:r w:rsidRPr="00AD17A3">
        <w:rPr>
          <w:rFonts w:ascii="Times New Roman" w:hAnsi="Times New Roman" w:cs="Times New Roman"/>
          <w:szCs w:val="24"/>
        </w:rPr>
        <w:t>() - 1));</w:t>
      </w:r>
    </w:p>
    <w:p w14:paraId="3722E97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51626C8A"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47EAD7D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 -&gt; {</w:t>
      </w:r>
    </w:p>
    <w:p w14:paraId="1766B6D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try {</w:t>
      </w:r>
    </w:p>
    <w:p w14:paraId="5A81DD6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String text = </w:t>
      </w:r>
      <w:proofErr w:type="spellStart"/>
      <w:proofErr w:type="gramStart"/>
      <w:r w:rsidRPr="00AD17A3">
        <w:rPr>
          <w:rFonts w:ascii="Times New Roman" w:hAnsi="Times New Roman" w:cs="Times New Roman"/>
          <w:szCs w:val="24"/>
        </w:rPr>
        <w:t>display.getText</w:t>
      </w:r>
      <w:proofErr w:type="spellEnd"/>
      <w:proofErr w:type="gramEnd"/>
      <w:r w:rsidRPr="00AD17A3">
        <w:rPr>
          <w:rFonts w:ascii="Times New Roman" w:hAnsi="Times New Roman" w:cs="Times New Roman"/>
          <w:szCs w:val="24"/>
        </w:rPr>
        <w:t>();</w:t>
      </w:r>
    </w:p>
    <w:p w14:paraId="43179D3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operator.isEmpty</w:t>
      </w:r>
      <w:proofErr w:type="spellEnd"/>
      <w:proofErr w:type="gramEnd"/>
      <w:r w:rsidRPr="00AD17A3">
        <w:rPr>
          <w:rFonts w:ascii="Times New Roman" w:hAnsi="Times New Roman" w:cs="Times New Roman"/>
          <w:szCs w:val="24"/>
        </w:rPr>
        <w:t>()) {</w:t>
      </w:r>
    </w:p>
    <w:p w14:paraId="7BF66CC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double value = </w:t>
      </w:r>
      <w:proofErr w:type="spellStart"/>
      <w:r w:rsidRPr="00AD17A3">
        <w:rPr>
          <w:rFonts w:ascii="Times New Roman" w:hAnsi="Times New Roman" w:cs="Times New Roman"/>
          <w:szCs w:val="24"/>
        </w:rPr>
        <w:t>Double.parseDouble</w:t>
      </w:r>
      <w:proofErr w:type="spellEnd"/>
      <w:r w:rsidRPr="00AD17A3">
        <w:rPr>
          <w:rFonts w:ascii="Times New Roman" w:hAnsi="Times New Roman" w:cs="Times New Roman"/>
          <w:szCs w:val="24"/>
        </w:rPr>
        <w:t>(text);</w:t>
      </w:r>
    </w:p>
    <w:p w14:paraId="37B780B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value = value / 100;</w:t>
      </w:r>
    </w:p>
    <w:p w14:paraId="15D2649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w:t>
      </w:r>
      <w:proofErr w:type="spellStart"/>
      <w:r w:rsidRPr="00AD17A3">
        <w:rPr>
          <w:rFonts w:ascii="Times New Roman" w:hAnsi="Times New Roman" w:cs="Times New Roman"/>
          <w:szCs w:val="24"/>
        </w:rPr>
        <w:t>formatNumber</w:t>
      </w:r>
      <w:proofErr w:type="spellEnd"/>
      <w:r w:rsidRPr="00AD17A3">
        <w:rPr>
          <w:rFonts w:ascii="Times New Roman" w:hAnsi="Times New Roman" w:cs="Times New Roman"/>
          <w:szCs w:val="24"/>
        </w:rPr>
        <w:t>(value));</w:t>
      </w:r>
    </w:p>
    <w:p w14:paraId="4368F85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else {</w:t>
      </w:r>
    </w:p>
    <w:p w14:paraId="2D0B665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gramStart"/>
      <w:r w:rsidRPr="00AD17A3">
        <w:rPr>
          <w:rFonts w:ascii="Times New Roman" w:hAnsi="Times New Roman" w:cs="Times New Roman"/>
          <w:szCs w:val="24"/>
        </w:rPr>
        <w:t>String[</w:t>
      </w:r>
      <w:proofErr w:type="gramEnd"/>
      <w:r w:rsidRPr="00AD17A3">
        <w:rPr>
          <w:rFonts w:ascii="Times New Roman" w:hAnsi="Times New Roman" w:cs="Times New Roman"/>
          <w:szCs w:val="24"/>
        </w:rPr>
        <w:t xml:space="preserve">] parts = </w:t>
      </w:r>
      <w:proofErr w:type="spellStart"/>
      <w:proofErr w:type="gramStart"/>
      <w:r w:rsidRPr="00AD17A3">
        <w:rPr>
          <w:rFonts w:ascii="Times New Roman" w:hAnsi="Times New Roman" w:cs="Times New Roman"/>
          <w:szCs w:val="24"/>
        </w:rPr>
        <w:t>text.split</w:t>
      </w:r>
      <w:proofErr w:type="spellEnd"/>
      <w:proofErr w:type="gramEnd"/>
      <w:r w:rsidRPr="00AD17A3">
        <w:rPr>
          <w:rFonts w:ascii="Times New Roman" w:hAnsi="Times New Roman" w:cs="Times New Roman"/>
          <w:szCs w:val="24"/>
        </w:rPr>
        <w:t>(" \\" + operator + " ");</w:t>
      </w:r>
    </w:p>
    <w:p w14:paraId="2961D77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parts.length</w:t>
      </w:r>
      <w:proofErr w:type="spellEnd"/>
      <w:proofErr w:type="gramEnd"/>
      <w:r w:rsidRPr="00AD17A3">
        <w:rPr>
          <w:rFonts w:ascii="Times New Roman" w:hAnsi="Times New Roman" w:cs="Times New Roman"/>
          <w:szCs w:val="24"/>
        </w:rPr>
        <w:t xml:space="preserve"> == 2) {</w:t>
      </w:r>
    </w:p>
    <w:p w14:paraId="299300F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double value = </w:t>
      </w:r>
      <w:proofErr w:type="spellStart"/>
      <w:r w:rsidRPr="00AD17A3">
        <w:rPr>
          <w:rFonts w:ascii="Times New Roman" w:hAnsi="Times New Roman" w:cs="Times New Roman"/>
          <w:szCs w:val="24"/>
        </w:rPr>
        <w:t>Double.parseDouble</w:t>
      </w:r>
      <w:proofErr w:type="spellEnd"/>
      <w:r w:rsidRPr="00AD17A3">
        <w:rPr>
          <w:rFonts w:ascii="Times New Roman" w:hAnsi="Times New Roman" w:cs="Times New Roman"/>
          <w:szCs w:val="24"/>
        </w:rPr>
        <w:t>(</w:t>
      </w:r>
      <w:proofErr w:type="gramStart"/>
      <w:r w:rsidRPr="00AD17A3">
        <w:rPr>
          <w:rFonts w:ascii="Times New Roman" w:hAnsi="Times New Roman" w:cs="Times New Roman"/>
          <w:szCs w:val="24"/>
        </w:rPr>
        <w:t>parts[</w:t>
      </w:r>
      <w:proofErr w:type="gramEnd"/>
      <w:r w:rsidRPr="00AD17A3">
        <w:rPr>
          <w:rFonts w:ascii="Times New Roman" w:hAnsi="Times New Roman" w:cs="Times New Roman"/>
          <w:szCs w:val="24"/>
        </w:rPr>
        <w:t>1]);</w:t>
      </w:r>
    </w:p>
    <w:p w14:paraId="0798C15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value = value / 100;</w:t>
      </w:r>
    </w:p>
    <w:p w14:paraId="0A3D4C7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parts[</w:t>
      </w:r>
      <w:proofErr w:type="gramEnd"/>
      <w:r w:rsidRPr="00AD17A3">
        <w:rPr>
          <w:rFonts w:ascii="Times New Roman" w:hAnsi="Times New Roman" w:cs="Times New Roman"/>
          <w:szCs w:val="24"/>
        </w:rPr>
        <w:t xml:space="preserve">0] + " " + operator + " " + </w:t>
      </w:r>
      <w:proofErr w:type="spellStart"/>
      <w:r w:rsidRPr="00AD17A3">
        <w:rPr>
          <w:rFonts w:ascii="Times New Roman" w:hAnsi="Times New Roman" w:cs="Times New Roman"/>
          <w:szCs w:val="24"/>
        </w:rPr>
        <w:t>formatNumber</w:t>
      </w:r>
      <w:proofErr w:type="spellEnd"/>
      <w:r w:rsidRPr="00AD17A3">
        <w:rPr>
          <w:rFonts w:ascii="Times New Roman" w:hAnsi="Times New Roman" w:cs="Times New Roman"/>
          <w:szCs w:val="24"/>
        </w:rPr>
        <w:t>(value));</w:t>
      </w:r>
    </w:p>
    <w:p w14:paraId="6CAB5DB9"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0537830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3DA9C6D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catch (</w:t>
      </w:r>
      <w:proofErr w:type="spellStart"/>
      <w:r w:rsidRPr="00AD17A3">
        <w:rPr>
          <w:rFonts w:ascii="Times New Roman" w:hAnsi="Times New Roman" w:cs="Times New Roman"/>
          <w:szCs w:val="24"/>
        </w:rPr>
        <w:t>NumberFormatException</w:t>
      </w:r>
      <w:proofErr w:type="spellEnd"/>
      <w:r w:rsidRPr="00AD17A3">
        <w:rPr>
          <w:rFonts w:ascii="Times New Roman" w:hAnsi="Times New Roman" w:cs="Times New Roman"/>
          <w:szCs w:val="24"/>
        </w:rPr>
        <w:t xml:space="preserve"> e) {</w:t>
      </w:r>
    </w:p>
    <w:p w14:paraId="353EA55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("Error");</w:t>
      </w:r>
    </w:p>
    <w:p w14:paraId="3F58BB2A"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4A11109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0BB5BAD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lastRenderedPageBreak/>
        <w:t xml:space="preserve">            case "±" -&gt; {</w:t>
      </w:r>
    </w:p>
    <w:p w14:paraId="55CD58A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String text = </w:t>
      </w:r>
      <w:proofErr w:type="spellStart"/>
      <w:proofErr w:type="gramStart"/>
      <w:r w:rsidRPr="00AD17A3">
        <w:rPr>
          <w:rFonts w:ascii="Times New Roman" w:hAnsi="Times New Roman" w:cs="Times New Roman"/>
          <w:szCs w:val="24"/>
        </w:rPr>
        <w:t>display.getText</w:t>
      </w:r>
      <w:proofErr w:type="spellEnd"/>
      <w:proofErr w:type="gramEnd"/>
      <w:r w:rsidRPr="00AD17A3">
        <w:rPr>
          <w:rFonts w:ascii="Times New Roman" w:hAnsi="Times New Roman" w:cs="Times New Roman"/>
          <w:szCs w:val="24"/>
        </w:rPr>
        <w:t>();</w:t>
      </w:r>
    </w:p>
    <w:p w14:paraId="41CE6E8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text.equals</w:t>
      </w:r>
      <w:proofErr w:type="spellEnd"/>
      <w:proofErr w:type="gramEnd"/>
      <w:r w:rsidRPr="00AD17A3">
        <w:rPr>
          <w:rFonts w:ascii="Times New Roman" w:hAnsi="Times New Roman" w:cs="Times New Roman"/>
          <w:szCs w:val="24"/>
        </w:rPr>
        <w:t xml:space="preserve">("Cannot divide by zero") || </w:t>
      </w:r>
      <w:proofErr w:type="spellStart"/>
      <w:proofErr w:type="gramStart"/>
      <w:r w:rsidRPr="00AD17A3">
        <w:rPr>
          <w:rFonts w:ascii="Times New Roman" w:hAnsi="Times New Roman" w:cs="Times New Roman"/>
          <w:szCs w:val="24"/>
        </w:rPr>
        <w:t>text.equals</w:t>
      </w:r>
      <w:proofErr w:type="spellEnd"/>
      <w:proofErr w:type="gramEnd"/>
      <w:r w:rsidRPr="00AD17A3">
        <w:rPr>
          <w:rFonts w:ascii="Times New Roman" w:hAnsi="Times New Roman" w:cs="Times New Roman"/>
          <w:szCs w:val="24"/>
        </w:rPr>
        <w:t xml:space="preserve">("Error") || </w:t>
      </w:r>
      <w:proofErr w:type="spellStart"/>
      <w:proofErr w:type="gramStart"/>
      <w:r w:rsidRPr="00AD17A3">
        <w:rPr>
          <w:rFonts w:ascii="Times New Roman" w:hAnsi="Times New Roman" w:cs="Times New Roman"/>
          <w:szCs w:val="24"/>
        </w:rPr>
        <w:t>text.isEmpty</w:t>
      </w:r>
      <w:proofErr w:type="spellEnd"/>
      <w:proofErr w:type="gramEnd"/>
      <w:r w:rsidRPr="00AD17A3">
        <w:rPr>
          <w:rFonts w:ascii="Times New Roman" w:hAnsi="Times New Roman" w:cs="Times New Roman"/>
          <w:szCs w:val="24"/>
        </w:rPr>
        <w:t>()) {</w:t>
      </w:r>
    </w:p>
    <w:p w14:paraId="27743BC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return;</w:t>
      </w:r>
    </w:p>
    <w:p w14:paraId="3125A38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0C00076E" w14:textId="77777777" w:rsidR="00AD17A3" w:rsidRPr="00AD17A3" w:rsidRDefault="00AD17A3" w:rsidP="00AD17A3">
      <w:pPr>
        <w:rPr>
          <w:rFonts w:ascii="Times New Roman" w:hAnsi="Times New Roman" w:cs="Times New Roman"/>
          <w:szCs w:val="24"/>
        </w:rPr>
      </w:pPr>
    </w:p>
    <w:p w14:paraId="7829CB1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try {</w:t>
      </w:r>
    </w:p>
    <w:p w14:paraId="76604FA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operator.isEmpty</w:t>
      </w:r>
      <w:proofErr w:type="spellEnd"/>
      <w:proofErr w:type="gramEnd"/>
      <w:r w:rsidRPr="00AD17A3">
        <w:rPr>
          <w:rFonts w:ascii="Times New Roman" w:hAnsi="Times New Roman" w:cs="Times New Roman"/>
          <w:szCs w:val="24"/>
        </w:rPr>
        <w:t>()) {</w:t>
      </w:r>
    </w:p>
    <w:p w14:paraId="67DC7289"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double value = </w:t>
      </w:r>
      <w:proofErr w:type="spellStart"/>
      <w:r w:rsidRPr="00AD17A3">
        <w:rPr>
          <w:rFonts w:ascii="Times New Roman" w:hAnsi="Times New Roman" w:cs="Times New Roman"/>
          <w:szCs w:val="24"/>
        </w:rPr>
        <w:t>Double.parseDouble</w:t>
      </w:r>
      <w:proofErr w:type="spellEnd"/>
      <w:r w:rsidRPr="00AD17A3">
        <w:rPr>
          <w:rFonts w:ascii="Times New Roman" w:hAnsi="Times New Roman" w:cs="Times New Roman"/>
          <w:szCs w:val="24"/>
        </w:rPr>
        <w:t>(text);</w:t>
      </w:r>
    </w:p>
    <w:p w14:paraId="0F22ECE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value *= -1;</w:t>
      </w:r>
    </w:p>
    <w:p w14:paraId="49E637E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w:t>
      </w:r>
      <w:proofErr w:type="spellStart"/>
      <w:r w:rsidRPr="00AD17A3">
        <w:rPr>
          <w:rFonts w:ascii="Times New Roman" w:hAnsi="Times New Roman" w:cs="Times New Roman"/>
          <w:szCs w:val="24"/>
        </w:rPr>
        <w:t>formatNumber</w:t>
      </w:r>
      <w:proofErr w:type="spellEnd"/>
      <w:r w:rsidRPr="00AD17A3">
        <w:rPr>
          <w:rFonts w:ascii="Times New Roman" w:hAnsi="Times New Roman" w:cs="Times New Roman"/>
          <w:szCs w:val="24"/>
        </w:rPr>
        <w:t>(value));</w:t>
      </w:r>
    </w:p>
    <w:p w14:paraId="1FFC3DD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else {</w:t>
      </w:r>
    </w:p>
    <w:p w14:paraId="2ADC2FA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gramStart"/>
      <w:r w:rsidRPr="00AD17A3">
        <w:rPr>
          <w:rFonts w:ascii="Times New Roman" w:hAnsi="Times New Roman" w:cs="Times New Roman"/>
          <w:szCs w:val="24"/>
        </w:rPr>
        <w:t>String[</w:t>
      </w:r>
      <w:proofErr w:type="gramEnd"/>
      <w:r w:rsidRPr="00AD17A3">
        <w:rPr>
          <w:rFonts w:ascii="Times New Roman" w:hAnsi="Times New Roman" w:cs="Times New Roman"/>
          <w:szCs w:val="24"/>
        </w:rPr>
        <w:t xml:space="preserve">] parts = </w:t>
      </w:r>
      <w:proofErr w:type="spellStart"/>
      <w:proofErr w:type="gramStart"/>
      <w:r w:rsidRPr="00AD17A3">
        <w:rPr>
          <w:rFonts w:ascii="Times New Roman" w:hAnsi="Times New Roman" w:cs="Times New Roman"/>
          <w:szCs w:val="24"/>
        </w:rPr>
        <w:t>text.split</w:t>
      </w:r>
      <w:proofErr w:type="spellEnd"/>
      <w:proofErr w:type="gramEnd"/>
      <w:r w:rsidRPr="00AD17A3">
        <w:rPr>
          <w:rFonts w:ascii="Times New Roman" w:hAnsi="Times New Roman" w:cs="Times New Roman"/>
          <w:szCs w:val="24"/>
        </w:rPr>
        <w:t>(" \\" + operator + " ");</w:t>
      </w:r>
    </w:p>
    <w:p w14:paraId="5C1DD4E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parts.length</w:t>
      </w:r>
      <w:proofErr w:type="spellEnd"/>
      <w:proofErr w:type="gramEnd"/>
      <w:r w:rsidRPr="00AD17A3">
        <w:rPr>
          <w:rFonts w:ascii="Times New Roman" w:hAnsi="Times New Roman" w:cs="Times New Roman"/>
          <w:szCs w:val="24"/>
        </w:rPr>
        <w:t xml:space="preserve"> == 2) {</w:t>
      </w:r>
    </w:p>
    <w:p w14:paraId="7F7D0EE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double value = </w:t>
      </w:r>
      <w:proofErr w:type="spellStart"/>
      <w:r w:rsidRPr="00AD17A3">
        <w:rPr>
          <w:rFonts w:ascii="Times New Roman" w:hAnsi="Times New Roman" w:cs="Times New Roman"/>
          <w:szCs w:val="24"/>
        </w:rPr>
        <w:t>Double.parseDouble</w:t>
      </w:r>
      <w:proofErr w:type="spellEnd"/>
      <w:r w:rsidRPr="00AD17A3">
        <w:rPr>
          <w:rFonts w:ascii="Times New Roman" w:hAnsi="Times New Roman" w:cs="Times New Roman"/>
          <w:szCs w:val="24"/>
        </w:rPr>
        <w:t>(</w:t>
      </w:r>
      <w:proofErr w:type="gramStart"/>
      <w:r w:rsidRPr="00AD17A3">
        <w:rPr>
          <w:rFonts w:ascii="Times New Roman" w:hAnsi="Times New Roman" w:cs="Times New Roman"/>
          <w:szCs w:val="24"/>
        </w:rPr>
        <w:t>parts[</w:t>
      </w:r>
      <w:proofErr w:type="gramEnd"/>
      <w:r w:rsidRPr="00AD17A3">
        <w:rPr>
          <w:rFonts w:ascii="Times New Roman" w:hAnsi="Times New Roman" w:cs="Times New Roman"/>
          <w:szCs w:val="24"/>
        </w:rPr>
        <w:t>1]);</w:t>
      </w:r>
    </w:p>
    <w:p w14:paraId="7BB0EF0E"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value *= -1;</w:t>
      </w:r>
    </w:p>
    <w:p w14:paraId="4DCFEF2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parts[</w:t>
      </w:r>
      <w:proofErr w:type="gramEnd"/>
      <w:r w:rsidRPr="00AD17A3">
        <w:rPr>
          <w:rFonts w:ascii="Times New Roman" w:hAnsi="Times New Roman" w:cs="Times New Roman"/>
          <w:szCs w:val="24"/>
        </w:rPr>
        <w:t xml:space="preserve">0] + " " + operator + " " + </w:t>
      </w:r>
      <w:proofErr w:type="spellStart"/>
      <w:r w:rsidRPr="00AD17A3">
        <w:rPr>
          <w:rFonts w:ascii="Times New Roman" w:hAnsi="Times New Roman" w:cs="Times New Roman"/>
          <w:szCs w:val="24"/>
        </w:rPr>
        <w:t>formatNumber</w:t>
      </w:r>
      <w:proofErr w:type="spellEnd"/>
      <w:r w:rsidRPr="00AD17A3">
        <w:rPr>
          <w:rFonts w:ascii="Times New Roman" w:hAnsi="Times New Roman" w:cs="Times New Roman"/>
          <w:szCs w:val="24"/>
        </w:rPr>
        <w:t>(value));</w:t>
      </w:r>
    </w:p>
    <w:p w14:paraId="3D15DFB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0B344CB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706EFAA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catch (</w:t>
      </w:r>
      <w:proofErr w:type="spellStart"/>
      <w:r w:rsidRPr="00AD17A3">
        <w:rPr>
          <w:rFonts w:ascii="Times New Roman" w:hAnsi="Times New Roman" w:cs="Times New Roman"/>
          <w:szCs w:val="24"/>
        </w:rPr>
        <w:t>NumberFormatException</w:t>
      </w:r>
      <w:proofErr w:type="spellEnd"/>
      <w:r w:rsidRPr="00AD17A3">
        <w:rPr>
          <w:rFonts w:ascii="Times New Roman" w:hAnsi="Times New Roman" w:cs="Times New Roman"/>
          <w:szCs w:val="24"/>
        </w:rPr>
        <w:t xml:space="preserve"> e) {</w:t>
      </w:r>
    </w:p>
    <w:p w14:paraId="6C92455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("Error");</w:t>
      </w:r>
    </w:p>
    <w:p w14:paraId="427AD37A"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7D0FC41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60E1845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 -&gt; {</w:t>
      </w:r>
    </w:p>
    <w:p w14:paraId="469FA2A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gramStart"/>
      <w:r w:rsidRPr="00AD17A3">
        <w:rPr>
          <w:rFonts w:ascii="Times New Roman" w:hAnsi="Times New Roman" w:cs="Times New Roman"/>
          <w:szCs w:val="24"/>
        </w:rPr>
        <w:t>(!</w:t>
      </w:r>
      <w:proofErr w:type="spellStart"/>
      <w:r w:rsidRPr="00AD17A3">
        <w:rPr>
          <w:rFonts w:ascii="Times New Roman" w:hAnsi="Times New Roman" w:cs="Times New Roman"/>
          <w:szCs w:val="24"/>
        </w:rPr>
        <w:t>operator</w:t>
      </w:r>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isEmpty</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 {</w:t>
      </w:r>
    </w:p>
    <w:p w14:paraId="752FA35A"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gramStart"/>
      <w:r w:rsidRPr="00AD17A3">
        <w:rPr>
          <w:rFonts w:ascii="Times New Roman" w:hAnsi="Times New Roman" w:cs="Times New Roman"/>
          <w:szCs w:val="24"/>
        </w:rPr>
        <w:t>String[</w:t>
      </w:r>
      <w:proofErr w:type="gramEnd"/>
      <w:r w:rsidRPr="00AD17A3">
        <w:rPr>
          <w:rFonts w:ascii="Times New Roman" w:hAnsi="Times New Roman" w:cs="Times New Roman"/>
          <w:szCs w:val="24"/>
        </w:rPr>
        <w:t xml:space="preserve">] parts = </w:t>
      </w:r>
      <w:proofErr w:type="spellStart"/>
      <w:proofErr w:type="gramStart"/>
      <w:r w:rsidRPr="00AD17A3">
        <w:rPr>
          <w:rFonts w:ascii="Times New Roman" w:hAnsi="Times New Roman" w:cs="Times New Roman"/>
          <w:szCs w:val="24"/>
        </w:rPr>
        <w:t>display.getText</w:t>
      </w:r>
      <w:proofErr w:type="spellEnd"/>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).split</w:t>
      </w:r>
      <w:proofErr w:type="gramEnd"/>
      <w:r w:rsidRPr="00AD17A3">
        <w:rPr>
          <w:rFonts w:ascii="Times New Roman" w:hAnsi="Times New Roman" w:cs="Times New Roman"/>
          <w:szCs w:val="24"/>
        </w:rPr>
        <w:t>(" \\" + operator + " ");</w:t>
      </w:r>
    </w:p>
    <w:p w14:paraId="3F9AA6D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parts.length</w:t>
      </w:r>
      <w:proofErr w:type="spellEnd"/>
      <w:proofErr w:type="gramEnd"/>
      <w:r w:rsidRPr="00AD17A3">
        <w:rPr>
          <w:rFonts w:ascii="Times New Roman" w:hAnsi="Times New Roman" w:cs="Times New Roman"/>
          <w:szCs w:val="24"/>
        </w:rPr>
        <w:t xml:space="preserve"> == 2) {</w:t>
      </w:r>
    </w:p>
    <w:p w14:paraId="2B0026CE"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try {</w:t>
      </w:r>
    </w:p>
    <w:p w14:paraId="3FDD815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double num2 = </w:t>
      </w:r>
      <w:proofErr w:type="spellStart"/>
      <w:r w:rsidRPr="00AD17A3">
        <w:rPr>
          <w:rFonts w:ascii="Times New Roman" w:hAnsi="Times New Roman" w:cs="Times New Roman"/>
          <w:szCs w:val="24"/>
        </w:rPr>
        <w:t>Double.parseDouble</w:t>
      </w:r>
      <w:proofErr w:type="spellEnd"/>
      <w:r w:rsidRPr="00AD17A3">
        <w:rPr>
          <w:rFonts w:ascii="Times New Roman" w:hAnsi="Times New Roman" w:cs="Times New Roman"/>
          <w:szCs w:val="24"/>
        </w:rPr>
        <w:t>(</w:t>
      </w:r>
      <w:proofErr w:type="gramStart"/>
      <w:r w:rsidRPr="00AD17A3">
        <w:rPr>
          <w:rFonts w:ascii="Times New Roman" w:hAnsi="Times New Roman" w:cs="Times New Roman"/>
          <w:szCs w:val="24"/>
        </w:rPr>
        <w:t>parts[</w:t>
      </w:r>
      <w:proofErr w:type="gramEnd"/>
      <w:r w:rsidRPr="00AD17A3">
        <w:rPr>
          <w:rFonts w:ascii="Times New Roman" w:hAnsi="Times New Roman" w:cs="Times New Roman"/>
          <w:szCs w:val="24"/>
        </w:rPr>
        <w:t>1]);</w:t>
      </w:r>
    </w:p>
    <w:p w14:paraId="2FB855B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operator.equals</w:t>
      </w:r>
      <w:proofErr w:type="spellEnd"/>
      <w:proofErr w:type="gramEnd"/>
      <w:r w:rsidRPr="00AD17A3">
        <w:rPr>
          <w:rFonts w:ascii="Times New Roman" w:hAnsi="Times New Roman" w:cs="Times New Roman"/>
          <w:szCs w:val="24"/>
        </w:rPr>
        <w:t>("/") &amp;&amp; num2 == 0) {</w:t>
      </w:r>
    </w:p>
    <w:p w14:paraId="4DBCA57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("Cannot divide by zero");</w:t>
      </w:r>
    </w:p>
    <w:p w14:paraId="5924C69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else {</w:t>
      </w:r>
    </w:p>
    <w:p w14:paraId="72E321B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double result = switch (operator) {</w:t>
      </w:r>
    </w:p>
    <w:p w14:paraId="0E9220D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 -&gt; num1 + num2;</w:t>
      </w:r>
    </w:p>
    <w:p w14:paraId="1701744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 -&gt; num1 - num2;</w:t>
      </w:r>
    </w:p>
    <w:p w14:paraId="2DD586EE"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 -&gt; num1 * num2;</w:t>
      </w:r>
    </w:p>
    <w:p w14:paraId="73A61D7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 -&gt; num1 / num2;</w:t>
      </w:r>
    </w:p>
    <w:p w14:paraId="46C56999"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default -&gt; 0;</w:t>
      </w:r>
    </w:p>
    <w:p w14:paraId="1E70E6B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6C5046B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String </w:t>
      </w:r>
      <w:proofErr w:type="spellStart"/>
      <w:r w:rsidRPr="00AD17A3">
        <w:rPr>
          <w:rFonts w:ascii="Times New Roman" w:hAnsi="Times New Roman" w:cs="Times New Roman"/>
          <w:szCs w:val="24"/>
        </w:rPr>
        <w:t>resultText</w:t>
      </w:r>
      <w:proofErr w:type="spellEnd"/>
      <w:r w:rsidRPr="00AD17A3">
        <w:rPr>
          <w:rFonts w:ascii="Times New Roman" w:hAnsi="Times New Roman" w:cs="Times New Roman"/>
          <w:szCs w:val="24"/>
        </w:rPr>
        <w:t xml:space="preserve"> = (result % 1 == 0</w:t>
      </w:r>
      <w:proofErr w:type="gramStart"/>
      <w:r w:rsidRPr="00AD17A3">
        <w:rPr>
          <w:rFonts w:ascii="Times New Roman" w:hAnsi="Times New Roman" w:cs="Times New Roman"/>
          <w:szCs w:val="24"/>
        </w:rPr>
        <w:t>) ?</w:t>
      </w:r>
      <w:proofErr w:type="gram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String.valueOf</w:t>
      </w:r>
      <w:proofErr w:type="spellEnd"/>
      <w:r w:rsidRPr="00AD17A3">
        <w:rPr>
          <w:rFonts w:ascii="Times New Roman" w:hAnsi="Times New Roman" w:cs="Times New Roman"/>
          <w:szCs w:val="24"/>
        </w:rPr>
        <w:t>((int) result</w:t>
      </w:r>
      <w:proofErr w:type="gramStart"/>
      <w:r w:rsidRPr="00AD17A3">
        <w:rPr>
          <w:rFonts w:ascii="Times New Roman" w:hAnsi="Times New Roman" w:cs="Times New Roman"/>
          <w:szCs w:val="24"/>
        </w:rPr>
        <w:t>) :</w:t>
      </w:r>
      <w:proofErr w:type="gram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String.valueOf</w:t>
      </w:r>
      <w:proofErr w:type="spellEnd"/>
      <w:r w:rsidRPr="00AD17A3">
        <w:rPr>
          <w:rFonts w:ascii="Times New Roman" w:hAnsi="Times New Roman" w:cs="Times New Roman"/>
          <w:szCs w:val="24"/>
        </w:rPr>
        <w:t>(result);</w:t>
      </w:r>
    </w:p>
    <w:p w14:paraId="5EB679F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w:t>
      </w:r>
      <w:proofErr w:type="spellStart"/>
      <w:r w:rsidRPr="00AD17A3">
        <w:rPr>
          <w:rFonts w:ascii="Times New Roman" w:hAnsi="Times New Roman" w:cs="Times New Roman"/>
          <w:szCs w:val="24"/>
        </w:rPr>
        <w:t>resultText</w:t>
      </w:r>
      <w:proofErr w:type="spellEnd"/>
      <w:r w:rsidRPr="00AD17A3">
        <w:rPr>
          <w:rFonts w:ascii="Times New Roman" w:hAnsi="Times New Roman" w:cs="Times New Roman"/>
          <w:szCs w:val="24"/>
        </w:rPr>
        <w:t>);</w:t>
      </w:r>
    </w:p>
    <w:p w14:paraId="19726A6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num1 = result;</w:t>
      </w:r>
    </w:p>
    <w:p w14:paraId="5567B6B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justCalculated</w:t>
      </w:r>
      <w:proofErr w:type="spellEnd"/>
      <w:r w:rsidRPr="00AD17A3">
        <w:rPr>
          <w:rFonts w:ascii="Times New Roman" w:hAnsi="Times New Roman" w:cs="Times New Roman"/>
          <w:szCs w:val="24"/>
        </w:rPr>
        <w:t xml:space="preserve"> = true;</w:t>
      </w:r>
    </w:p>
    <w:p w14:paraId="06D8B1FE"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4231234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lastRenderedPageBreak/>
        <w:t xml:space="preserve">                            operator = "";</w:t>
      </w:r>
    </w:p>
    <w:p w14:paraId="7222677A"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startNewNumber</w:t>
      </w:r>
      <w:proofErr w:type="spellEnd"/>
      <w:r w:rsidRPr="00AD17A3">
        <w:rPr>
          <w:rFonts w:ascii="Times New Roman" w:hAnsi="Times New Roman" w:cs="Times New Roman"/>
          <w:szCs w:val="24"/>
        </w:rPr>
        <w:t xml:space="preserve"> = true;</w:t>
      </w:r>
    </w:p>
    <w:p w14:paraId="2CE89E9E"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catch (</w:t>
      </w:r>
      <w:proofErr w:type="spellStart"/>
      <w:r w:rsidRPr="00AD17A3">
        <w:rPr>
          <w:rFonts w:ascii="Times New Roman" w:hAnsi="Times New Roman" w:cs="Times New Roman"/>
          <w:szCs w:val="24"/>
        </w:rPr>
        <w:t>NumberFormatException</w:t>
      </w:r>
      <w:proofErr w:type="spellEnd"/>
      <w:r w:rsidRPr="00AD17A3">
        <w:rPr>
          <w:rFonts w:ascii="Times New Roman" w:hAnsi="Times New Roman" w:cs="Times New Roman"/>
          <w:szCs w:val="24"/>
        </w:rPr>
        <w:t xml:space="preserve"> e) {</w:t>
      </w:r>
    </w:p>
    <w:p w14:paraId="7319F16E"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("Error");</w:t>
      </w:r>
    </w:p>
    <w:p w14:paraId="4550079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2A4004C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7504D0E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54CE78F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1002A5B9"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case "+", "-", "*", "/" -&gt; {</w:t>
      </w:r>
    </w:p>
    <w:p w14:paraId="509C5A76"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try {</w:t>
      </w:r>
    </w:p>
    <w:p w14:paraId="194739C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String text = </w:t>
      </w:r>
      <w:proofErr w:type="spellStart"/>
      <w:proofErr w:type="gramStart"/>
      <w:r w:rsidRPr="00AD17A3">
        <w:rPr>
          <w:rFonts w:ascii="Times New Roman" w:hAnsi="Times New Roman" w:cs="Times New Roman"/>
          <w:szCs w:val="24"/>
        </w:rPr>
        <w:t>display.getText</w:t>
      </w:r>
      <w:proofErr w:type="spellEnd"/>
      <w:proofErr w:type="gramEnd"/>
      <w:r w:rsidRPr="00AD17A3">
        <w:rPr>
          <w:rFonts w:ascii="Times New Roman" w:hAnsi="Times New Roman" w:cs="Times New Roman"/>
          <w:szCs w:val="24"/>
        </w:rPr>
        <w:t>();</w:t>
      </w:r>
    </w:p>
    <w:p w14:paraId="5C8184FA" w14:textId="77777777" w:rsidR="00AD17A3" w:rsidRPr="00AD17A3" w:rsidRDefault="00AD17A3" w:rsidP="00AD17A3">
      <w:pPr>
        <w:rPr>
          <w:rFonts w:ascii="Times New Roman" w:hAnsi="Times New Roman" w:cs="Times New Roman"/>
          <w:szCs w:val="24"/>
        </w:rPr>
      </w:pPr>
    </w:p>
    <w:p w14:paraId="6FD74F4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r w:rsidRPr="00AD17A3">
        <w:rPr>
          <w:rFonts w:ascii="Times New Roman" w:hAnsi="Times New Roman" w:cs="Times New Roman"/>
          <w:szCs w:val="24"/>
        </w:rPr>
        <w:t>justCalculated</w:t>
      </w:r>
      <w:proofErr w:type="spellEnd"/>
      <w:r w:rsidRPr="00AD17A3">
        <w:rPr>
          <w:rFonts w:ascii="Times New Roman" w:hAnsi="Times New Roman" w:cs="Times New Roman"/>
          <w:szCs w:val="24"/>
        </w:rPr>
        <w:t>) {</w:t>
      </w:r>
    </w:p>
    <w:p w14:paraId="320A06B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operator = input;</w:t>
      </w:r>
    </w:p>
    <w:p w14:paraId="45AFF70A"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w:t>
      </w:r>
      <w:proofErr w:type="spellStart"/>
      <w:r w:rsidRPr="00AD17A3">
        <w:rPr>
          <w:rFonts w:ascii="Times New Roman" w:hAnsi="Times New Roman" w:cs="Times New Roman"/>
          <w:szCs w:val="24"/>
        </w:rPr>
        <w:t>formatNumber</w:t>
      </w:r>
      <w:proofErr w:type="spellEnd"/>
      <w:r w:rsidRPr="00AD17A3">
        <w:rPr>
          <w:rFonts w:ascii="Times New Roman" w:hAnsi="Times New Roman" w:cs="Times New Roman"/>
          <w:szCs w:val="24"/>
        </w:rPr>
        <w:t>(num1) + " " + operator + " ");</w:t>
      </w:r>
    </w:p>
    <w:p w14:paraId="0AA517B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justCalculated</w:t>
      </w:r>
      <w:proofErr w:type="spellEnd"/>
      <w:r w:rsidRPr="00AD17A3">
        <w:rPr>
          <w:rFonts w:ascii="Times New Roman" w:hAnsi="Times New Roman" w:cs="Times New Roman"/>
          <w:szCs w:val="24"/>
        </w:rPr>
        <w:t xml:space="preserve"> = false;</w:t>
      </w:r>
    </w:p>
    <w:p w14:paraId="7A8AD21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startNewNumber</w:t>
      </w:r>
      <w:proofErr w:type="spellEnd"/>
      <w:r w:rsidRPr="00AD17A3">
        <w:rPr>
          <w:rFonts w:ascii="Times New Roman" w:hAnsi="Times New Roman" w:cs="Times New Roman"/>
          <w:szCs w:val="24"/>
        </w:rPr>
        <w:t xml:space="preserve"> = false;</w:t>
      </w:r>
    </w:p>
    <w:p w14:paraId="3AA9BE2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else if </w:t>
      </w:r>
      <w:proofErr w:type="gramStart"/>
      <w:r w:rsidRPr="00AD17A3">
        <w:rPr>
          <w:rFonts w:ascii="Times New Roman" w:hAnsi="Times New Roman" w:cs="Times New Roman"/>
          <w:szCs w:val="24"/>
        </w:rPr>
        <w:t>(!</w:t>
      </w:r>
      <w:proofErr w:type="spellStart"/>
      <w:r w:rsidRPr="00AD17A3">
        <w:rPr>
          <w:rFonts w:ascii="Times New Roman" w:hAnsi="Times New Roman" w:cs="Times New Roman"/>
          <w:szCs w:val="24"/>
        </w:rPr>
        <w:t>text</w:t>
      </w:r>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isEmpty</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 {</w:t>
      </w:r>
    </w:p>
    <w:p w14:paraId="1CF1A2A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gramStart"/>
      <w:r w:rsidRPr="00AD17A3">
        <w:rPr>
          <w:rFonts w:ascii="Times New Roman" w:hAnsi="Times New Roman" w:cs="Times New Roman"/>
          <w:szCs w:val="24"/>
        </w:rPr>
        <w:t>(!</w:t>
      </w:r>
      <w:proofErr w:type="spellStart"/>
      <w:r w:rsidRPr="00AD17A3">
        <w:rPr>
          <w:rFonts w:ascii="Times New Roman" w:hAnsi="Times New Roman" w:cs="Times New Roman"/>
          <w:szCs w:val="24"/>
        </w:rPr>
        <w:t>operator</w:t>
      </w:r>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isEmpty</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 xml:space="preserve">) &amp;&amp; </w:t>
      </w:r>
      <w:proofErr w:type="spellStart"/>
      <w:proofErr w:type="gramStart"/>
      <w:r w:rsidRPr="00AD17A3">
        <w:rPr>
          <w:rFonts w:ascii="Times New Roman" w:hAnsi="Times New Roman" w:cs="Times New Roman"/>
          <w:szCs w:val="24"/>
        </w:rPr>
        <w:t>text.matches</w:t>
      </w:r>
      <w:proofErr w:type="spellEnd"/>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w:t>
      </w:r>
      <w:proofErr w:type="gramEnd"/>
      <w:r w:rsidRPr="00AD17A3">
        <w:rPr>
          <w:rFonts w:ascii="Times New Roman" w:hAnsi="Times New Roman" w:cs="Times New Roman"/>
          <w:szCs w:val="24"/>
        </w:rPr>
        <w:t xml:space="preserve"> [\\+\\-\\*/] $")) {</w:t>
      </w:r>
    </w:p>
    <w:p w14:paraId="7CFAE159"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w:t>
      </w:r>
      <w:proofErr w:type="spellStart"/>
      <w:proofErr w:type="gramStart"/>
      <w:r w:rsidRPr="00AD17A3">
        <w:rPr>
          <w:rFonts w:ascii="Times New Roman" w:hAnsi="Times New Roman" w:cs="Times New Roman"/>
          <w:szCs w:val="24"/>
        </w:rPr>
        <w:t>text.substring</w:t>
      </w:r>
      <w:proofErr w:type="spellEnd"/>
      <w:proofErr w:type="gramEnd"/>
      <w:r w:rsidRPr="00AD17A3">
        <w:rPr>
          <w:rFonts w:ascii="Times New Roman" w:hAnsi="Times New Roman" w:cs="Times New Roman"/>
          <w:szCs w:val="24"/>
        </w:rPr>
        <w:t xml:space="preserve">(0, </w:t>
      </w:r>
      <w:proofErr w:type="spellStart"/>
      <w:proofErr w:type="gramStart"/>
      <w:r w:rsidRPr="00AD17A3">
        <w:rPr>
          <w:rFonts w:ascii="Times New Roman" w:hAnsi="Times New Roman" w:cs="Times New Roman"/>
          <w:szCs w:val="24"/>
        </w:rPr>
        <w:t>text.length</w:t>
      </w:r>
      <w:proofErr w:type="spellEnd"/>
      <w:proofErr w:type="gramEnd"/>
      <w:r w:rsidRPr="00AD17A3">
        <w:rPr>
          <w:rFonts w:ascii="Times New Roman" w:hAnsi="Times New Roman" w:cs="Times New Roman"/>
          <w:szCs w:val="24"/>
        </w:rPr>
        <w:t>() - 3) + " " + input + " ");</w:t>
      </w:r>
    </w:p>
    <w:p w14:paraId="3FA4020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operator = input;</w:t>
      </w:r>
    </w:p>
    <w:p w14:paraId="11ED9EC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else if (</w:t>
      </w:r>
      <w:proofErr w:type="spellStart"/>
      <w:proofErr w:type="gramStart"/>
      <w:r w:rsidRPr="00AD17A3">
        <w:rPr>
          <w:rFonts w:ascii="Times New Roman" w:hAnsi="Times New Roman" w:cs="Times New Roman"/>
          <w:szCs w:val="24"/>
        </w:rPr>
        <w:t>operator.isEmpty</w:t>
      </w:r>
      <w:proofErr w:type="spellEnd"/>
      <w:proofErr w:type="gramEnd"/>
      <w:r w:rsidRPr="00AD17A3">
        <w:rPr>
          <w:rFonts w:ascii="Times New Roman" w:hAnsi="Times New Roman" w:cs="Times New Roman"/>
          <w:szCs w:val="24"/>
        </w:rPr>
        <w:t>()) {</w:t>
      </w:r>
    </w:p>
    <w:p w14:paraId="63F11DE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num1 = </w:t>
      </w:r>
      <w:proofErr w:type="spellStart"/>
      <w:r w:rsidRPr="00AD17A3">
        <w:rPr>
          <w:rFonts w:ascii="Times New Roman" w:hAnsi="Times New Roman" w:cs="Times New Roman"/>
          <w:szCs w:val="24"/>
        </w:rPr>
        <w:t>Double.parseDouble</w:t>
      </w:r>
      <w:proofErr w:type="spellEnd"/>
      <w:r w:rsidRPr="00AD17A3">
        <w:rPr>
          <w:rFonts w:ascii="Times New Roman" w:hAnsi="Times New Roman" w:cs="Times New Roman"/>
          <w:szCs w:val="24"/>
        </w:rPr>
        <w:t>(text);</w:t>
      </w:r>
    </w:p>
    <w:p w14:paraId="3414BFB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operator = input;</w:t>
      </w:r>
    </w:p>
    <w:p w14:paraId="1B0BD468"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w:t>
      </w:r>
      <w:proofErr w:type="spellStart"/>
      <w:r w:rsidRPr="00AD17A3">
        <w:rPr>
          <w:rFonts w:ascii="Times New Roman" w:hAnsi="Times New Roman" w:cs="Times New Roman"/>
          <w:szCs w:val="24"/>
        </w:rPr>
        <w:t>formatNumber</w:t>
      </w:r>
      <w:proofErr w:type="spellEnd"/>
      <w:r w:rsidRPr="00AD17A3">
        <w:rPr>
          <w:rFonts w:ascii="Times New Roman" w:hAnsi="Times New Roman" w:cs="Times New Roman"/>
          <w:szCs w:val="24"/>
        </w:rPr>
        <w:t>(num1) + " " + operator + " ");</w:t>
      </w:r>
    </w:p>
    <w:p w14:paraId="2FE0561A"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4C53DF6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48ADBEC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catch (</w:t>
      </w:r>
      <w:proofErr w:type="spellStart"/>
      <w:r w:rsidRPr="00AD17A3">
        <w:rPr>
          <w:rFonts w:ascii="Times New Roman" w:hAnsi="Times New Roman" w:cs="Times New Roman"/>
          <w:szCs w:val="24"/>
        </w:rPr>
        <w:t>NumberFormatException</w:t>
      </w:r>
      <w:proofErr w:type="spellEnd"/>
      <w:r w:rsidRPr="00AD17A3">
        <w:rPr>
          <w:rFonts w:ascii="Times New Roman" w:hAnsi="Times New Roman" w:cs="Times New Roman"/>
          <w:szCs w:val="24"/>
        </w:rPr>
        <w:t xml:space="preserve"> e) {</w:t>
      </w:r>
    </w:p>
    <w:p w14:paraId="4C7D45D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display.setText</w:t>
      </w:r>
      <w:proofErr w:type="spellEnd"/>
      <w:proofErr w:type="gramEnd"/>
      <w:r w:rsidRPr="00AD17A3">
        <w:rPr>
          <w:rFonts w:ascii="Times New Roman" w:hAnsi="Times New Roman" w:cs="Times New Roman"/>
          <w:szCs w:val="24"/>
        </w:rPr>
        <w:t>("Error");</w:t>
      </w:r>
    </w:p>
    <w:p w14:paraId="7CEC351E"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0CBECA1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0E5AC5EC"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default -&gt; {</w:t>
      </w:r>
    </w:p>
    <w:p w14:paraId="4B6796B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r w:rsidRPr="00AD17A3">
        <w:rPr>
          <w:rFonts w:ascii="Times New Roman" w:hAnsi="Times New Roman" w:cs="Times New Roman"/>
          <w:szCs w:val="24"/>
        </w:rPr>
        <w:t>startNewNumber</w:t>
      </w:r>
      <w:proofErr w:type="spellEnd"/>
      <w:r w:rsidRPr="00AD17A3">
        <w:rPr>
          <w:rFonts w:ascii="Times New Roman" w:hAnsi="Times New Roman" w:cs="Times New Roman"/>
          <w:szCs w:val="24"/>
        </w:rPr>
        <w:t xml:space="preserve"> || </w:t>
      </w:r>
      <w:proofErr w:type="spellStart"/>
      <w:proofErr w:type="gramStart"/>
      <w:r w:rsidRPr="00AD17A3">
        <w:rPr>
          <w:rFonts w:ascii="Times New Roman" w:hAnsi="Times New Roman" w:cs="Times New Roman"/>
          <w:szCs w:val="24"/>
        </w:rPr>
        <w:t>display.getText</w:t>
      </w:r>
      <w:proofErr w:type="spellEnd"/>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).equals</w:t>
      </w:r>
      <w:proofErr w:type="gramEnd"/>
      <w:r w:rsidRPr="00AD17A3">
        <w:rPr>
          <w:rFonts w:ascii="Times New Roman" w:hAnsi="Times New Roman" w:cs="Times New Roman"/>
          <w:szCs w:val="24"/>
        </w:rPr>
        <w:t xml:space="preserve">("Cannot divide by zero") || </w:t>
      </w:r>
      <w:proofErr w:type="spellStart"/>
      <w:proofErr w:type="gramStart"/>
      <w:r w:rsidRPr="00AD17A3">
        <w:rPr>
          <w:rFonts w:ascii="Times New Roman" w:hAnsi="Times New Roman" w:cs="Times New Roman"/>
          <w:szCs w:val="24"/>
        </w:rPr>
        <w:t>display.getText</w:t>
      </w:r>
      <w:proofErr w:type="spellEnd"/>
      <w:proofErr w:type="gramEnd"/>
      <w:r w:rsidRPr="00AD17A3">
        <w:rPr>
          <w:rFonts w:ascii="Times New Roman" w:hAnsi="Times New Roman" w:cs="Times New Roman"/>
          <w:szCs w:val="24"/>
        </w:rPr>
        <w:t>(</w:t>
      </w:r>
      <w:proofErr w:type="gramStart"/>
      <w:r w:rsidRPr="00AD17A3">
        <w:rPr>
          <w:rFonts w:ascii="Times New Roman" w:hAnsi="Times New Roman" w:cs="Times New Roman"/>
          <w:szCs w:val="24"/>
        </w:rPr>
        <w:t>).equals</w:t>
      </w:r>
      <w:proofErr w:type="gramEnd"/>
      <w:r w:rsidRPr="00AD17A3">
        <w:rPr>
          <w:rFonts w:ascii="Times New Roman" w:hAnsi="Times New Roman" w:cs="Times New Roman"/>
          <w:szCs w:val="24"/>
        </w:rPr>
        <w:t>("Error")) {</w:t>
      </w:r>
    </w:p>
    <w:p w14:paraId="600EF71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display.clear</w:t>
      </w:r>
      <w:proofErr w:type="spellEnd"/>
      <w:proofErr w:type="gramEnd"/>
      <w:r w:rsidRPr="00AD17A3">
        <w:rPr>
          <w:rFonts w:ascii="Times New Roman" w:hAnsi="Times New Roman" w:cs="Times New Roman"/>
          <w:szCs w:val="24"/>
        </w:rPr>
        <w:t>();</w:t>
      </w:r>
    </w:p>
    <w:p w14:paraId="39297E0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startNewNumber</w:t>
      </w:r>
      <w:proofErr w:type="spellEnd"/>
      <w:r w:rsidRPr="00AD17A3">
        <w:rPr>
          <w:rFonts w:ascii="Times New Roman" w:hAnsi="Times New Roman" w:cs="Times New Roman"/>
          <w:szCs w:val="24"/>
        </w:rPr>
        <w:t xml:space="preserve"> = false;</w:t>
      </w:r>
    </w:p>
    <w:p w14:paraId="07D3A7A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5DD2BF53" w14:textId="77777777" w:rsidR="00AD17A3" w:rsidRPr="00AD17A3" w:rsidRDefault="00AD17A3" w:rsidP="00AD17A3">
      <w:pPr>
        <w:rPr>
          <w:rFonts w:ascii="Times New Roman" w:hAnsi="Times New Roman" w:cs="Times New Roman"/>
          <w:szCs w:val="24"/>
        </w:rPr>
      </w:pPr>
    </w:p>
    <w:p w14:paraId="7902CC4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input.equals</w:t>
      </w:r>
      <w:proofErr w:type="spellEnd"/>
      <w:proofErr w:type="gramEnd"/>
      <w:r w:rsidRPr="00AD17A3">
        <w:rPr>
          <w:rFonts w:ascii="Times New Roman" w:hAnsi="Times New Roman" w:cs="Times New Roman"/>
          <w:szCs w:val="24"/>
        </w:rPr>
        <w:t>(".")) {</w:t>
      </w:r>
    </w:p>
    <w:p w14:paraId="7B64E7E2"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String text = </w:t>
      </w:r>
      <w:proofErr w:type="spellStart"/>
      <w:proofErr w:type="gramStart"/>
      <w:r w:rsidRPr="00AD17A3">
        <w:rPr>
          <w:rFonts w:ascii="Times New Roman" w:hAnsi="Times New Roman" w:cs="Times New Roman"/>
          <w:szCs w:val="24"/>
        </w:rPr>
        <w:t>display.getText</w:t>
      </w:r>
      <w:proofErr w:type="spellEnd"/>
      <w:proofErr w:type="gramEnd"/>
      <w:r w:rsidRPr="00AD17A3">
        <w:rPr>
          <w:rFonts w:ascii="Times New Roman" w:hAnsi="Times New Roman" w:cs="Times New Roman"/>
          <w:szCs w:val="24"/>
        </w:rPr>
        <w:t>();</w:t>
      </w:r>
    </w:p>
    <w:p w14:paraId="6920CC99"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operator.isEmpty</w:t>
      </w:r>
      <w:proofErr w:type="spellEnd"/>
      <w:proofErr w:type="gramEnd"/>
      <w:r w:rsidRPr="00AD17A3">
        <w:rPr>
          <w:rFonts w:ascii="Times New Roman" w:hAnsi="Times New Roman" w:cs="Times New Roman"/>
          <w:szCs w:val="24"/>
        </w:rPr>
        <w:t>()) {</w:t>
      </w:r>
    </w:p>
    <w:p w14:paraId="2A560165"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text.contains</w:t>
      </w:r>
      <w:proofErr w:type="spellEnd"/>
      <w:proofErr w:type="gramEnd"/>
      <w:r w:rsidRPr="00AD17A3">
        <w:rPr>
          <w:rFonts w:ascii="Times New Roman" w:hAnsi="Times New Roman" w:cs="Times New Roman"/>
          <w:szCs w:val="24"/>
        </w:rPr>
        <w:t>(".")) return;</w:t>
      </w:r>
    </w:p>
    <w:p w14:paraId="4080442D"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 else {</w:t>
      </w:r>
    </w:p>
    <w:p w14:paraId="13C44CF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gramStart"/>
      <w:r w:rsidRPr="00AD17A3">
        <w:rPr>
          <w:rFonts w:ascii="Times New Roman" w:hAnsi="Times New Roman" w:cs="Times New Roman"/>
          <w:szCs w:val="24"/>
        </w:rPr>
        <w:t>String[</w:t>
      </w:r>
      <w:proofErr w:type="gramEnd"/>
      <w:r w:rsidRPr="00AD17A3">
        <w:rPr>
          <w:rFonts w:ascii="Times New Roman" w:hAnsi="Times New Roman" w:cs="Times New Roman"/>
          <w:szCs w:val="24"/>
        </w:rPr>
        <w:t xml:space="preserve">] parts = </w:t>
      </w:r>
      <w:proofErr w:type="spellStart"/>
      <w:proofErr w:type="gramStart"/>
      <w:r w:rsidRPr="00AD17A3">
        <w:rPr>
          <w:rFonts w:ascii="Times New Roman" w:hAnsi="Times New Roman" w:cs="Times New Roman"/>
          <w:szCs w:val="24"/>
        </w:rPr>
        <w:t>text.split</w:t>
      </w:r>
      <w:proofErr w:type="spellEnd"/>
      <w:proofErr w:type="gramEnd"/>
      <w:r w:rsidRPr="00AD17A3">
        <w:rPr>
          <w:rFonts w:ascii="Times New Roman" w:hAnsi="Times New Roman" w:cs="Times New Roman"/>
          <w:szCs w:val="24"/>
        </w:rPr>
        <w:t>(" \\" + operator + " ");</w:t>
      </w:r>
    </w:p>
    <w:p w14:paraId="6CC85DD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if (</w:t>
      </w:r>
      <w:proofErr w:type="spellStart"/>
      <w:proofErr w:type="gramStart"/>
      <w:r w:rsidRPr="00AD17A3">
        <w:rPr>
          <w:rFonts w:ascii="Times New Roman" w:hAnsi="Times New Roman" w:cs="Times New Roman"/>
          <w:szCs w:val="24"/>
        </w:rPr>
        <w:t>parts.length</w:t>
      </w:r>
      <w:proofErr w:type="spellEnd"/>
      <w:proofErr w:type="gramEnd"/>
      <w:r w:rsidRPr="00AD17A3">
        <w:rPr>
          <w:rFonts w:ascii="Times New Roman" w:hAnsi="Times New Roman" w:cs="Times New Roman"/>
          <w:szCs w:val="24"/>
        </w:rPr>
        <w:t xml:space="preserve"> == 2 &amp;&amp; parts[1</w:t>
      </w:r>
      <w:proofErr w:type="gramStart"/>
      <w:r w:rsidRPr="00AD17A3">
        <w:rPr>
          <w:rFonts w:ascii="Times New Roman" w:hAnsi="Times New Roman" w:cs="Times New Roman"/>
          <w:szCs w:val="24"/>
        </w:rPr>
        <w:t>].contains</w:t>
      </w:r>
      <w:proofErr w:type="gramEnd"/>
      <w:r w:rsidRPr="00AD17A3">
        <w:rPr>
          <w:rFonts w:ascii="Times New Roman" w:hAnsi="Times New Roman" w:cs="Times New Roman"/>
          <w:szCs w:val="24"/>
        </w:rPr>
        <w:t>(".")) return;</w:t>
      </w:r>
    </w:p>
    <w:p w14:paraId="5DC3F17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41135AA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lastRenderedPageBreak/>
        <w:t xml:space="preserve">                }</w:t>
      </w:r>
    </w:p>
    <w:p w14:paraId="1E891B73" w14:textId="77777777" w:rsidR="00AD17A3" w:rsidRPr="00AD17A3" w:rsidRDefault="00AD17A3" w:rsidP="00AD17A3">
      <w:pPr>
        <w:rPr>
          <w:rFonts w:ascii="Times New Roman" w:hAnsi="Times New Roman" w:cs="Times New Roman"/>
          <w:szCs w:val="24"/>
        </w:rPr>
      </w:pPr>
    </w:p>
    <w:p w14:paraId="0CEEC467"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roofErr w:type="spellStart"/>
      <w:proofErr w:type="gramStart"/>
      <w:r w:rsidRPr="00AD17A3">
        <w:rPr>
          <w:rFonts w:ascii="Times New Roman" w:hAnsi="Times New Roman" w:cs="Times New Roman"/>
          <w:szCs w:val="24"/>
        </w:rPr>
        <w:t>display.appendText</w:t>
      </w:r>
      <w:proofErr w:type="spellEnd"/>
      <w:proofErr w:type="gramEnd"/>
      <w:r w:rsidRPr="00AD17A3">
        <w:rPr>
          <w:rFonts w:ascii="Times New Roman" w:hAnsi="Times New Roman" w:cs="Times New Roman"/>
          <w:szCs w:val="24"/>
        </w:rPr>
        <w:t>(input);</w:t>
      </w:r>
    </w:p>
    <w:p w14:paraId="3EF14AAE"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49CAD5F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057E6B80"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5DEEC505" w14:textId="77777777" w:rsidR="00AD17A3" w:rsidRPr="00AD17A3" w:rsidRDefault="00AD17A3" w:rsidP="00AD17A3">
      <w:pPr>
        <w:rPr>
          <w:rFonts w:ascii="Times New Roman" w:hAnsi="Times New Roman" w:cs="Times New Roman"/>
          <w:szCs w:val="24"/>
        </w:rPr>
      </w:pPr>
    </w:p>
    <w:p w14:paraId="2C094183"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private String </w:t>
      </w:r>
      <w:proofErr w:type="spellStart"/>
      <w:proofErr w:type="gramStart"/>
      <w:r w:rsidRPr="00AD17A3">
        <w:rPr>
          <w:rFonts w:ascii="Times New Roman" w:hAnsi="Times New Roman" w:cs="Times New Roman"/>
          <w:szCs w:val="24"/>
        </w:rPr>
        <w:t>formatNumber</w:t>
      </w:r>
      <w:proofErr w:type="spellEnd"/>
      <w:r w:rsidRPr="00AD17A3">
        <w:rPr>
          <w:rFonts w:ascii="Times New Roman" w:hAnsi="Times New Roman" w:cs="Times New Roman"/>
          <w:szCs w:val="24"/>
        </w:rPr>
        <w:t>(</w:t>
      </w:r>
      <w:proofErr w:type="gramEnd"/>
      <w:r w:rsidRPr="00AD17A3">
        <w:rPr>
          <w:rFonts w:ascii="Times New Roman" w:hAnsi="Times New Roman" w:cs="Times New Roman"/>
          <w:szCs w:val="24"/>
        </w:rPr>
        <w:t>double value) {</w:t>
      </w:r>
    </w:p>
    <w:p w14:paraId="7A22F941"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return (value % 1 == 0</w:t>
      </w:r>
      <w:proofErr w:type="gramStart"/>
      <w:r w:rsidRPr="00AD17A3">
        <w:rPr>
          <w:rFonts w:ascii="Times New Roman" w:hAnsi="Times New Roman" w:cs="Times New Roman"/>
          <w:szCs w:val="24"/>
        </w:rPr>
        <w:t>) ?</w:t>
      </w:r>
      <w:proofErr w:type="gram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String.valueOf</w:t>
      </w:r>
      <w:proofErr w:type="spellEnd"/>
      <w:r w:rsidRPr="00AD17A3">
        <w:rPr>
          <w:rFonts w:ascii="Times New Roman" w:hAnsi="Times New Roman" w:cs="Times New Roman"/>
          <w:szCs w:val="24"/>
        </w:rPr>
        <w:t>((int) value</w:t>
      </w:r>
      <w:proofErr w:type="gramStart"/>
      <w:r w:rsidRPr="00AD17A3">
        <w:rPr>
          <w:rFonts w:ascii="Times New Roman" w:hAnsi="Times New Roman" w:cs="Times New Roman"/>
          <w:szCs w:val="24"/>
        </w:rPr>
        <w:t>) :</w:t>
      </w:r>
      <w:proofErr w:type="gram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String.valueOf</w:t>
      </w:r>
      <w:proofErr w:type="spellEnd"/>
      <w:r w:rsidRPr="00AD17A3">
        <w:rPr>
          <w:rFonts w:ascii="Times New Roman" w:hAnsi="Times New Roman" w:cs="Times New Roman"/>
          <w:szCs w:val="24"/>
        </w:rPr>
        <w:t>(value);</w:t>
      </w:r>
    </w:p>
    <w:p w14:paraId="2AC13B6F"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5211DEE0" w14:textId="77777777" w:rsidR="00AD17A3" w:rsidRPr="00AD17A3" w:rsidRDefault="00AD17A3" w:rsidP="00AD17A3">
      <w:pPr>
        <w:rPr>
          <w:rFonts w:ascii="Times New Roman" w:hAnsi="Times New Roman" w:cs="Times New Roman"/>
          <w:szCs w:val="24"/>
        </w:rPr>
      </w:pPr>
    </w:p>
    <w:p w14:paraId="12A01124"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public static void </w:t>
      </w:r>
      <w:proofErr w:type="gramStart"/>
      <w:r w:rsidRPr="00AD17A3">
        <w:rPr>
          <w:rFonts w:ascii="Times New Roman" w:hAnsi="Times New Roman" w:cs="Times New Roman"/>
          <w:szCs w:val="24"/>
        </w:rPr>
        <w:t>main(String[</w:t>
      </w:r>
      <w:proofErr w:type="gramEnd"/>
      <w:r w:rsidRPr="00AD17A3">
        <w:rPr>
          <w:rFonts w:ascii="Times New Roman" w:hAnsi="Times New Roman" w:cs="Times New Roman"/>
          <w:szCs w:val="24"/>
        </w:rPr>
        <w:t xml:space="preserve">] </w:t>
      </w:r>
      <w:proofErr w:type="spellStart"/>
      <w:r w:rsidRPr="00AD17A3">
        <w:rPr>
          <w:rFonts w:ascii="Times New Roman" w:hAnsi="Times New Roman" w:cs="Times New Roman"/>
          <w:szCs w:val="24"/>
        </w:rPr>
        <w:t>args</w:t>
      </w:r>
      <w:proofErr w:type="spellEnd"/>
      <w:r w:rsidRPr="00AD17A3">
        <w:rPr>
          <w:rFonts w:ascii="Times New Roman" w:hAnsi="Times New Roman" w:cs="Times New Roman"/>
          <w:szCs w:val="24"/>
        </w:rPr>
        <w:t>) {</w:t>
      </w:r>
    </w:p>
    <w:p w14:paraId="21BE5CC9"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launch(</w:t>
      </w:r>
      <w:proofErr w:type="spellStart"/>
      <w:r w:rsidRPr="00AD17A3">
        <w:rPr>
          <w:rFonts w:ascii="Times New Roman" w:hAnsi="Times New Roman" w:cs="Times New Roman"/>
          <w:szCs w:val="24"/>
        </w:rPr>
        <w:t>args</w:t>
      </w:r>
      <w:proofErr w:type="spellEnd"/>
      <w:r w:rsidRPr="00AD17A3">
        <w:rPr>
          <w:rFonts w:ascii="Times New Roman" w:hAnsi="Times New Roman" w:cs="Times New Roman"/>
          <w:szCs w:val="24"/>
        </w:rPr>
        <w:t>);</w:t>
      </w:r>
    </w:p>
    <w:p w14:paraId="1EFA422B" w14:textId="77777777" w:rsidR="00AD17A3" w:rsidRPr="00AD17A3" w:rsidRDefault="00AD17A3" w:rsidP="00AD17A3">
      <w:pPr>
        <w:rPr>
          <w:rFonts w:ascii="Times New Roman" w:hAnsi="Times New Roman" w:cs="Times New Roman"/>
          <w:szCs w:val="24"/>
        </w:rPr>
      </w:pPr>
      <w:r w:rsidRPr="00AD17A3">
        <w:rPr>
          <w:rFonts w:ascii="Times New Roman" w:hAnsi="Times New Roman" w:cs="Times New Roman"/>
          <w:szCs w:val="24"/>
        </w:rPr>
        <w:t xml:space="preserve">    }</w:t>
      </w:r>
    </w:p>
    <w:p w14:paraId="216D8FD7" w14:textId="01C9397A" w:rsidR="004E3F2B" w:rsidRDefault="00AD17A3" w:rsidP="00AD17A3">
      <w:pPr>
        <w:rPr>
          <w:rFonts w:ascii="Times New Roman" w:hAnsi="Times New Roman" w:cs="Times New Roman"/>
          <w:szCs w:val="24"/>
        </w:rPr>
      </w:pPr>
      <w:r w:rsidRPr="00AD17A3">
        <w:rPr>
          <w:rFonts w:ascii="Times New Roman" w:hAnsi="Times New Roman" w:cs="Times New Roman"/>
          <w:szCs w:val="24"/>
        </w:rPr>
        <w:t>}</w:t>
      </w:r>
    </w:p>
    <w:p w14:paraId="4B8D022A" w14:textId="77777777" w:rsidR="003326E1" w:rsidRDefault="003326E1" w:rsidP="00AD17A3">
      <w:pPr>
        <w:rPr>
          <w:rFonts w:ascii="Times New Roman" w:hAnsi="Times New Roman" w:cs="Times New Roman"/>
          <w:szCs w:val="24"/>
        </w:rPr>
      </w:pPr>
    </w:p>
    <w:p w14:paraId="3251D827" w14:textId="77777777" w:rsidR="003326E1" w:rsidRDefault="003326E1" w:rsidP="00AD17A3">
      <w:pPr>
        <w:rPr>
          <w:rFonts w:ascii="Times New Roman" w:hAnsi="Times New Roman" w:cs="Times New Roman"/>
          <w:szCs w:val="24"/>
        </w:rPr>
      </w:pPr>
    </w:p>
    <w:p w14:paraId="4BED7832" w14:textId="274731D4" w:rsidR="003326E1" w:rsidRDefault="001E5EE8" w:rsidP="001E5EE8">
      <w:pPr>
        <w:pStyle w:val="Heading2"/>
        <w:spacing w:before="0"/>
        <w:rPr>
          <w:rFonts w:ascii="Times New Roman" w:hAnsi="Times New Roman" w:cs="Times New Roman"/>
          <w:sz w:val="24"/>
          <w:szCs w:val="24"/>
        </w:rPr>
      </w:pPr>
      <w:bookmarkStart w:id="36" w:name="_Toc197247522"/>
      <w:r w:rsidRPr="001E5EE8">
        <w:rPr>
          <w:rFonts w:ascii="Times New Roman" w:hAnsi="Times New Roman" w:cs="Times New Roman"/>
          <w:sz w:val="24"/>
          <w:szCs w:val="24"/>
        </w:rPr>
        <w:t>Application Overview:</w:t>
      </w:r>
      <w:bookmarkEnd w:id="36"/>
    </w:p>
    <w:p w14:paraId="7F8C200C" w14:textId="1F3909D9" w:rsidR="009A0CAC" w:rsidRPr="003C6CFC" w:rsidRDefault="00B703E5" w:rsidP="00B703E5">
      <w:pPr>
        <w:spacing w:before="240"/>
        <w:rPr>
          <w:rFonts w:ascii="Times New Roman" w:hAnsi="Times New Roman" w:cs="Times New Roman"/>
        </w:rPr>
      </w:pPr>
      <w:r>
        <w:rPr>
          <w:noProof/>
        </w:rPr>
        <w:drawing>
          <wp:inline distT="0" distB="0" distL="0" distR="0" wp14:anchorId="6A3B9DF9" wp14:editId="3D0694A7">
            <wp:extent cx="3627888" cy="3157607"/>
            <wp:effectExtent l="0" t="0" r="0" b="5080"/>
            <wp:docPr id="16219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153" name="Picture 162193153"/>
                    <pic:cNvPicPr/>
                  </pic:nvPicPr>
                  <pic:blipFill>
                    <a:blip r:embed="rId24"/>
                    <a:stretch>
                      <a:fillRect/>
                    </a:stretch>
                  </pic:blipFill>
                  <pic:spPr>
                    <a:xfrm>
                      <a:off x="0" y="0"/>
                      <a:ext cx="3646154" cy="3173505"/>
                    </a:xfrm>
                    <a:prstGeom prst="rect">
                      <a:avLst/>
                    </a:prstGeom>
                  </pic:spPr>
                </pic:pic>
              </a:graphicData>
            </a:graphic>
          </wp:inline>
        </w:drawing>
      </w:r>
    </w:p>
    <w:sectPr w:rsidR="009A0CAC" w:rsidRPr="003C6CF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5AAE1" w14:textId="77777777" w:rsidR="007D321A" w:rsidRDefault="007D321A" w:rsidP="00C45CFB">
      <w:r>
        <w:separator/>
      </w:r>
    </w:p>
  </w:endnote>
  <w:endnote w:type="continuationSeparator" w:id="0">
    <w:p w14:paraId="62CFA7EE" w14:textId="77777777" w:rsidR="007D321A" w:rsidRDefault="007D321A" w:rsidP="00C45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1B811" w14:textId="77777777" w:rsidR="007D321A" w:rsidRDefault="007D321A" w:rsidP="00C45CFB">
      <w:r>
        <w:separator/>
      </w:r>
    </w:p>
  </w:footnote>
  <w:footnote w:type="continuationSeparator" w:id="0">
    <w:p w14:paraId="54B8A270" w14:textId="77777777" w:rsidR="007D321A" w:rsidRDefault="007D321A" w:rsidP="00C45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4A38E6"/>
    <w:multiLevelType w:val="hybridMultilevel"/>
    <w:tmpl w:val="3C981C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E44F8F"/>
    <w:multiLevelType w:val="hybridMultilevel"/>
    <w:tmpl w:val="CB4224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0E62C6"/>
    <w:multiLevelType w:val="hybridMultilevel"/>
    <w:tmpl w:val="38AA55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43FE9"/>
    <w:multiLevelType w:val="hybridMultilevel"/>
    <w:tmpl w:val="3252C2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AD0CBD"/>
    <w:multiLevelType w:val="multilevel"/>
    <w:tmpl w:val="C05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63D67"/>
    <w:multiLevelType w:val="hybridMultilevel"/>
    <w:tmpl w:val="9314ED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13449"/>
    <w:multiLevelType w:val="multilevel"/>
    <w:tmpl w:val="26AE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05ABE"/>
    <w:multiLevelType w:val="hybridMultilevel"/>
    <w:tmpl w:val="D2A0E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9B58FA"/>
    <w:multiLevelType w:val="multilevel"/>
    <w:tmpl w:val="57E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720A86"/>
    <w:multiLevelType w:val="multilevel"/>
    <w:tmpl w:val="ADDA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BC7163"/>
    <w:multiLevelType w:val="hybridMultilevel"/>
    <w:tmpl w:val="5A8AED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0285E"/>
    <w:multiLevelType w:val="hybridMultilevel"/>
    <w:tmpl w:val="A97C6C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8E6582"/>
    <w:multiLevelType w:val="hybridMultilevel"/>
    <w:tmpl w:val="0D665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ED7783"/>
    <w:multiLevelType w:val="multilevel"/>
    <w:tmpl w:val="5CE4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515415"/>
    <w:multiLevelType w:val="multilevel"/>
    <w:tmpl w:val="C9A0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351252"/>
    <w:multiLevelType w:val="multilevel"/>
    <w:tmpl w:val="E9E4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00025"/>
    <w:multiLevelType w:val="hybridMultilevel"/>
    <w:tmpl w:val="916A16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CC0005"/>
    <w:multiLevelType w:val="multilevel"/>
    <w:tmpl w:val="EEA2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7557152">
    <w:abstractNumId w:val="8"/>
  </w:num>
  <w:num w:numId="2" w16cid:durableId="603731139">
    <w:abstractNumId w:val="6"/>
  </w:num>
  <w:num w:numId="3" w16cid:durableId="174075782">
    <w:abstractNumId w:val="5"/>
  </w:num>
  <w:num w:numId="4" w16cid:durableId="2067533348">
    <w:abstractNumId w:val="4"/>
  </w:num>
  <w:num w:numId="5" w16cid:durableId="1712343233">
    <w:abstractNumId w:val="7"/>
  </w:num>
  <w:num w:numId="6" w16cid:durableId="1466434089">
    <w:abstractNumId w:val="3"/>
  </w:num>
  <w:num w:numId="7" w16cid:durableId="1439711949">
    <w:abstractNumId w:val="2"/>
  </w:num>
  <w:num w:numId="8" w16cid:durableId="1351370900">
    <w:abstractNumId w:val="1"/>
  </w:num>
  <w:num w:numId="9" w16cid:durableId="386420395">
    <w:abstractNumId w:val="0"/>
  </w:num>
  <w:num w:numId="10" w16cid:durableId="1962030085">
    <w:abstractNumId w:val="21"/>
  </w:num>
  <w:num w:numId="11" w16cid:durableId="1814785043">
    <w:abstractNumId w:val="19"/>
  </w:num>
  <w:num w:numId="12" w16cid:durableId="767971434">
    <w:abstractNumId w:val="14"/>
  </w:num>
  <w:num w:numId="13" w16cid:durableId="544175592">
    <w:abstractNumId w:val="9"/>
  </w:num>
  <w:num w:numId="14" w16cid:durableId="1794978729">
    <w:abstractNumId w:val="11"/>
  </w:num>
  <w:num w:numId="15" w16cid:durableId="1723862772">
    <w:abstractNumId w:val="16"/>
  </w:num>
  <w:num w:numId="16" w16cid:durableId="1278217383">
    <w:abstractNumId w:val="12"/>
  </w:num>
  <w:num w:numId="17" w16cid:durableId="1634098782">
    <w:abstractNumId w:val="25"/>
  </w:num>
  <w:num w:numId="18" w16cid:durableId="366567032">
    <w:abstractNumId w:val="20"/>
  </w:num>
  <w:num w:numId="19" w16cid:durableId="2048990182">
    <w:abstractNumId w:val="17"/>
  </w:num>
  <w:num w:numId="20" w16cid:durableId="498622372">
    <w:abstractNumId w:val="26"/>
  </w:num>
  <w:num w:numId="21" w16cid:durableId="1876456197">
    <w:abstractNumId w:val="18"/>
  </w:num>
  <w:num w:numId="22" w16cid:durableId="1491212477">
    <w:abstractNumId w:val="15"/>
  </w:num>
  <w:num w:numId="23" w16cid:durableId="665985863">
    <w:abstractNumId w:val="13"/>
  </w:num>
  <w:num w:numId="24" w16cid:durableId="1868788066">
    <w:abstractNumId w:val="22"/>
  </w:num>
  <w:num w:numId="25" w16cid:durableId="1000617868">
    <w:abstractNumId w:val="24"/>
  </w:num>
  <w:num w:numId="26" w16cid:durableId="461114585">
    <w:abstractNumId w:val="10"/>
  </w:num>
  <w:num w:numId="27" w16cid:durableId="3900813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B8A"/>
    <w:rsid w:val="000242F3"/>
    <w:rsid w:val="00034616"/>
    <w:rsid w:val="0004575F"/>
    <w:rsid w:val="00045CFE"/>
    <w:rsid w:val="00053350"/>
    <w:rsid w:val="0006063C"/>
    <w:rsid w:val="00063BC6"/>
    <w:rsid w:val="00064D8A"/>
    <w:rsid w:val="0008443C"/>
    <w:rsid w:val="000853CA"/>
    <w:rsid w:val="000979E0"/>
    <w:rsid w:val="000B50E5"/>
    <w:rsid w:val="000C4BB1"/>
    <w:rsid w:val="000D5C60"/>
    <w:rsid w:val="00106772"/>
    <w:rsid w:val="00115B8B"/>
    <w:rsid w:val="00115DEE"/>
    <w:rsid w:val="00126885"/>
    <w:rsid w:val="00135F90"/>
    <w:rsid w:val="00140435"/>
    <w:rsid w:val="0015074B"/>
    <w:rsid w:val="0015616C"/>
    <w:rsid w:val="0016369A"/>
    <w:rsid w:val="00163F1E"/>
    <w:rsid w:val="00195DF4"/>
    <w:rsid w:val="001C47F2"/>
    <w:rsid w:val="001C5645"/>
    <w:rsid w:val="001C6CA4"/>
    <w:rsid w:val="001E0E7E"/>
    <w:rsid w:val="001E2983"/>
    <w:rsid w:val="001E5EE8"/>
    <w:rsid w:val="001F2A98"/>
    <w:rsid w:val="002438C5"/>
    <w:rsid w:val="0029639D"/>
    <w:rsid w:val="002A64F9"/>
    <w:rsid w:val="002F214B"/>
    <w:rsid w:val="003218C2"/>
    <w:rsid w:val="0032211B"/>
    <w:rsid w:val="00323EF7"/>
    <w:rsid w:val="00326F90"/>
    <w:rsid w:val="003326E1"/>
    <w:rsid w:val="00364E99"/>
    <w:rsid w:val="003803C1"/>
    <w:rsid w:val="003908AE"/>
    <w:rsid w:val="003C3DDC"/>
    <w:rsid w:val="003C6CFC"/>
    <w:rsid w:val="003D38C9"/>
    <w:rsid w:val="003E7F28"/>
    <w:rsid w:val="00415209"/>
    <w:rsid w:val="00423BAE"/>
    <w:rsid w:val="004241D8"/>
    <w:rsid w:val="00456E00"/>
    <w:rsid w:val="00457E9C"/>
    <w:rsid w:val="004620F8"/>
    <w:rsid w:val="00464FB7"/>
    <w:rsid w:val="00484D04"/>
    <w:rsid w:val="00487318"/>
    <w:rsid w:val="004A5F17"/>
    <w:rsid w:val="004C7E19"/>
    <w:rsid w:val="004E3F2B"/>
    <w:rsid w:val="004F13B9"/>
    <w:rsid w:val="00502A97"/>
    <w:rsid w:val="00543A91"/>
    <w:rsid w:val="00557501"/>
    <w:rsid w:val="00561535"/>
    <w:rsid w:val="005A3750"/>
    <w:rsid w:val="005F5751"/>
    <w:rsid w:val="005F7698"/>
    <w:rsid w:val="00621B37"/>
    <w:rsid w:val="006378D7"/>
    <w:rsid w:val="006659AF"/>
    <w:rsid w:val="00665D06"/>
    <w:rsid w:val="006671EA"/>
    <w:rsid w:val="00674EE9"/>
    <w:rsid w:val="0068334A"/>
    <w:rsid w:val="006D1EAD"/>
    <w:rsid w:val="006D7810"/>
    <w:rsid w:val="006E0C92"/>
    <w:rsid w:val="006F1BEE"/>
    <w:rsid w:val="006F2B5D"/>
    <w:rsid w:val="007164C6"/>
    <w:rsid w:val="00783370"/>
    <w:rsid w:val="007B6137"/>
    <w:rsid w:val="007D321A"/>
    <w:rsid w:val="007D4AB8"/>
    <w:rsid w:val="00822A5B"/>
    <w:rsid w:val="0082409E"/>
    <w:rsid w:val="00837BA1"/>
    <w:rsid w:val="00852963"/>
    <w:rsid w:val="00857266"/>
    <w:rsid w:val="008650B8"/>
    <w:rsid w:val="00897F97"/>
    <w:rsid w:val="008E2B76"/>
    <w:rsid w:val="008E4C26"/>
    <w:rsid w:val="00902009"/>
    <w:rsid w:val="00922F5F"/>
    <w:rsid w:val="00924F43"/>
    <w:rsid w:val="00932777"/>
    <w:rsid w:val="00936958"/>
    <w:rsid w:val="00964444"/>
    <w:rsid w:val="009A0CAC"/>
    <w:rsid w:val="009A3DE3"/>
    <w:rsid w:val="009A4B96"/>
    <w:rsid w:val="009B06DD"/>
    <w:rsid w:val="009B6183"/>
    <w:rsid w:val="009D3C36"/>
    <w:rsid w:val="009F3963"/>
    <w:rsid w:val="00A02C97"/>
    <w:rsid w:val="00A40390"/>
    <w:rsid w:val="00AA1D8D"/>
    <w:rsid w:val="00AA416A"/>
    <w:rsid w:val="00AC30DB"/>
    <w:rsid w:val="00AD17A3"/>
    <w:rsid w:val="00AE12F3"/>
    <w:rsid w:val="00B3766A"/>
    <w:rsid w:val="00B47730"/>
    <w:rsid w:val="00B703E5"/>
    <w:rsid w:val="00B742D0"/>
    <w:rsid w:val="00B77943"/>
    <w:rsid w:val="00B860FB"/>
    <w:rsid w:val="00B8685D"/>
    <w:rsid w:val="00B91A1A"/>
    <w:rsid w:val="00B94255"/>
    <w:rsid w:val="00BA65AB"/>
    <w:rsid w:val="00C37F14"/>
    <w:rsid w:val="00C45CFB"/>
    <w:rsid w:val="00C62025"/>
    <w:rsid w:val="00C653D7"/>
    <w:rsid w:val="00C946F9"/>
    <w:rsid w:val="00CB0664"/>
    <w:rsid w:val="00CB2545"/>
    <w:rsid w:val="00CC1BC0"/>
    <w:rsid w:val="00CC69EB"/>
    <w:rsid w:val="00CD1E68"/>
    <w:rsid w:val="00CD46A3"/>
    <w:rsid w:val="00CE2028"/>
    <w:rsid w:val="00CE7F25"/>
    <w:rsid w:val="00D258D6"/>
    <w:rsid w:val="00D41EAD"/>
    <w:rsid w:val="00D43A2C"/>
    <w:rsid w:val="00D5010B"/>
    <w:rsid w:val="00D70E02"/>
    <w:rsid w:val="00D81F0E"/>
    <w:rsid w:val="00D85675"/>
    <w:rsid w:val="00DA47A9"/>
    <w:rsid w:val="00DB1FA5"/>
    <w:rsid w:val="00DF5FF8"/>
    <w:rsid w:val="00E17AB1"/>
    <w:rsid w:val="00E627BF"/>
    <w:rsid w:val="00E629CD"/>
    <w:rsid w:val="00E62EE1"/>
    <w:rsid w:val="00E74B7E"/>
    <w:rsid w:val="00E765F3"/>
    <w:rsid w:val="00EB2903"/>
    <w:rsid w:val="00EC0041"/>
    <w:rsid w:val="00EC5F6D"/>
    <w:rsid w:val="00F1330A"/>
    <w:rsid w:val="00F14EE8"/>
    <w:rsid w:val="00F34378"/>
    <w:rsid w:val="00F344C1"/>
    <w:rsid w:val="00FA1CC3"/>
    <w:rsid w:val="00FC693F"/>
    <w:rsid w:val="00FD6858"/>
    <w:rsid w:val="00FF2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E5F81"/>
  <w14:defaultImageDpi w14:val="300"/>
  <w15:docId w15:val="{91099F87-244F-4502-875D-1845B5D3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7164C6"/>
    <w:pPr>
      <w:spacing w:after="100"/>
    </w:pPr>
  </w:style>
  <w:style w:type="character" w:styleId="Hyperlink">
    <w:name w:val="Hyperlink"/>
    <w:basedOn w:val="DefaultParagraphFont"/>
    <w:uiPriority w:val="99"/>
    <w:unhideWhenUsed/>
    <w:rsid w:val="007164C6"/>
    <w:rPr>
      <w:color w:val="0000FF" w:themeColor="hyperlink"/>
      <w:u w:val="single"/>
    </w:rPr>
  </w:style>
  <w:style w:type="paragraph" w:styleId="TOC2">
    <w:name w:val="toc 2"/>
    <w:basedOn w:val="Normal"/>
    <w:next w:val="Normal"/>
    <w:autoRedefine/>
    <w:uiPriority w:val="39"/>
    <w:unhideWhenUsed/>
    <w:rsid w:val="00B77943"/>
    <w:pPr>
      <w:spacing w:after="100"/>
      <w:ind w:left="240"/>
    </w:pPr>
  </w:style>
  <w:style w:type="paragraph" w:styleId="TOC3">
    <w:name w:val="toc 3"/>
    <w:basedOn w:val="Normal"/>
    <w:next w:val="Normal"/>
    <w:autoRedefine/>
    <w:uiPriority w:val="39"/>
    <w:unhideWhenUsed/>
    <w:rsid w:val="00323EF7"/>
    <w:pPr>
      <w:spacing w:after="100"/>
      <w:ind w:left="480"/>
    </w:pPr>
  </w:style>
  <w:style w:type="character" w:styleId="UnresolvedMention">
    <w:name w:val="Unresolved Mention"/>
    <w:basedOn w:val="DefaultParagraphFont"/>
    <w:uiPriority w:val="99"/>
    <w:semiHidden/>
    <w:unhideWhenUsed/>
    <w:rsid w:val="00D50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26884">
      <w:bodyDiv w:val="1"/>
      <w:marLeft w:val="0"/>
      <w:marRight w:val="0"/>
      <w:marTop w:val="0"/>
      <w:marBottom w:val="0"/>
      <w:divBdr>
        <w:top w:val="none" w:sz="0" w:space="0" w:color="auto"/>
        <w:left w:val="none" w:sz="0" w:space="0" w:color="auto"/>
        <w:bottom w:val="none" w:sz="0" w:space="0" w:color="auto"/>
        <w:right w:val="none" w:sz="0" w:space="0" w:color="auto"/>
      </w:divBdr>
    </w:div>
    <w:div w:id="167182340">
      <w:bodyDiv w:val="1"/>
      <w:marLeft w:val="0"/>
      <w:marRight w:val="0"/>
      <w:marTop w:val="0"/>
      <w:marBottom w:val="0"/>
      <w:divBdr>
        <w:top w:val="none" w:sz="0" w:space="0" w:color="auto"/>
        <w:left w:val="none" w:sz="0" w:space="0" w:color="auto"/>
        <w:bottom w:val="none" w:sz="0" w:space="0" w:color="auto"/>
        <w:right w:val="none" w:sz="0" w:space="0" w:color="auto"/>
      </w:divBdr>
      <w:divsChild>
        <w:div w:id="1256865053">
          <w:marLeft w:val="0"/>
          <w:marRight w:val="0"/>
          <w:marTop w:val="0"/>
          <w:marBottom w:val="0"/>
          <w:divBdr>
            <w:top w:val="none" w:sz="0" w:space="0" w:color="auto"/>
            <w:left w:val="none" w:sz="0" w:space="0" w:color="auto"/>
            <w:bottom w:val="none" w:sz="0" w:space="0" w:color="auto"/>
            <w:right w:val="none" w:sz="0" w:space="0" w:color="auto"/>
          </w:divBdr>
          <w:divsChild>
            <w:div w:id="615597610">
              <w:marLeft w:val="0"/>
              <w:marRight w:val="0"/>
              <w:marTop w:val="0"/>
              <w:marBottom w:val="0"/>
              <w:divBdr>
                <w:top w:val="none" w:sz="0" w:space="0" w:color="auto"/>
                <w:left w:val="none" w:sz="0" w:space="0" w:color="auto"/>
                <w:bottom w:val="none" w:sz="0" w:space="0" w:color="auto"/>
                <w:right w:val="none" w:sz="0" w:space="0" w:color="auto"/>
              </w:divBdr>
              <w:divsChild>
                <w:div w:id="702245032">
                  <w:marLeft w:val="0"/>
                  <w:marRight w:val="0"/>
                  <w:marTop w:val="0"/>
                  <w:marBottom w:val="0"/>
                  <w:divBdr>
                    <w:top w:val="none" w:sz="0" w:space="0" w:color="auto"/>
                    <w:left w:val="none" w:sz="0" w:space="0" w:color="auto"/>
                    <w:bottom w:val="none" w:sz="0" w:space="0" w:color="auto"/>
                    <w:right w:val="none" w:sz="0" w:space="0" w:color="auto"/>
                  </w:divBdr>
                  <w:divsChild>
                    <w:div w:id="1818766704">
                      <w:marLeft w:val="0"/>
                      <w:marRight w:val="0"/>
                      <w:marTop w:val="0"/>
                      <w:marBottom w:val="0"/>
                      <w:divBdr>
                        <w:top w:val="none" w:sz="0" w:space="0" w:color="auto"/>
                        <w:left w:val="none" w:sz="0" w:space="0" w:color="auto"/>
                        <w:bottom w:val="none" w:sz="0" w:space="0" w:color="auto"/>
                        <w:right w:val="none" w:sz="0" w:space="0" w:color="auto"/>
                      </w:divBdr>
                      <w:divsChild>
                        <w:div w:id="1934825295">
                          <w:marLeft w:val="0"/>
                          <w:marRight w:val="0"/>
                          <w:marTop w:val="0"/>
                          <w:marBottom w:val="0"/>
                          <w:divBdr>
                            <w:top w:val="none" w:sz="0" w:space="0" w:color="auto"/>
                            <w:left w:val="none" w:sz="0" w:space="0" w:color="auto"/>
                            <w:bottom w:val="none" w:sz="0" w:space="0" w:color="auto"/>
                            <w:right w:val="none" w:sz="0" w:space="0" w:color="auto"/>
                          </w:divBdr>
                          <w:divsChild>
                            <w:div w:id="1642808144">
                              <w:marLeft w:val="0"/>
                              <w:marRight w:val="0"/>
                              <w:marTop w:val="0"/>
                              <w:marBottom w:val="0"/>
                              <w:divBdr>
                                <w:top w:val="none" w:sz="0" w:space="0" w:color="auto"/>
                                <w:left w:val="none" w:sz="0" w:space="0" w:color="auto"/>
                                <w:bottom w:val="none" w:sz="0" w:space="0" w:color="auto"/>
                                <w:right w:val="none" w:sz="0" w:space="0" w:color="auto"/>
                              </w:divBdr>
                              <w:divsChild>
                                <w:div w:id="1685353509">
                                  <w:marLeft w:val="0"/>
                                  <w:marRight w:val="0"/>
                                  <w:marTop w:val="0"/>
                                  <w:marBottom w:val="0"/>
                                  <w:divBdr>
                                    <w:top w:val="none" w:sz="0" w:space="0" w:color="auto"/>
                                    <w:left w:val="none" w:sz="0" w:space="0" w:color="auto"/>
                                    <w:bottom w:val="none" w:sz="0" w:space="0" w:color="auto"/>
                                    <w:right w:val="none" w:sz="0" w:space="0" w:color="auto"/>
                                  </w:divBdr>
                                  <w:divsChild>
                                    <w:div w:id="1037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30222">
                          <w:marLeft w:val="0"/>
                          <w:marRight w:val="0"/>
                          <w:marTop w:val="0"/>
                          <w:marBottom w:val="0"/>
                          <w:divBdr>
                            <w:top w:val="none" w:sz="0" w:space="0" w:color="auto"/>
                            <w:left w:val="none" w:sz="0" w:space="0" w:color="auto"/>
                            <w:bottom w:val="none" w:sz="0" w:space="0" w:color="auto"/>
                            <w:right w:val="none" w:sz="0" w:space="0" w:color="auto"/>
                          </w:divBdr>
                          <w:divsChild>
                            <w:div w:id="2048409278">
                              <w:marLeft w:val="0"/>
                              <w:marRight w:val="0"/>
                              <w:marTop w:val="0"/>
                              <w:marBottom w:val="0"/>
                              <w:divBdr>
                                <w:top w:val="none" w:sz="0" w:space="0" w:color="auto"/>
                                <w:left w:val="none" w:sz="0" w:space="0" w:color="auto"/>
                                <w:bottom w:val="none" w:sz="0" w:space="0" w:color="auto"/>
                                <w:right w:val="none" w:sz="0" w:space="0" w:color="auto"/>
                              </w:divBdr>
                              <w:divsChild>
                                <w:div w:id="12913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005081">
      <w:bodyDiv w:val="1"/>
      <w:marLeft w:val="0"/>
      <w:marRight w:val="0"/>
      <w:marTop w:val="0"/>
      <w:marBottom w:val="0"/>
      <w:divBdr>
        <w:top w:val="none" w:sz="0" w:space="0" w:color="auto"/>
        <w:left w:val="none" w:sz="0" w:space="0" w:color="auto"/>
        <w:bottom w:val="none" w:sz="0" w:space="0" w:color="auto"/>
        <w:right w:val="none" w:sz="0" w:space="0" w:color="auto"/>
      </w:divBdr>
    </w:div>
    <w:div w:id="232547859">
      <w:bodyDiv w:val="1"/>
      <w:marLeft w:val="0"/>
      <w:marRight w:val="0"/>
      <w:marTop w:val="0"/>
      <w:marBottom w:val="0"/>
      <w:divBdr>
        <w:top w:val="none" w:sz="0" w:space="0" w:color="auto"/>
        <w:left w:val="none" w:sz="0" w:space="0" w:color="auto"/>
        <w:bottom w:val="none" w:sz="0" w:space="0" w:color="auto"/>
        <w:right w:val="none" w:sz="0" w:space="0" w:color="auto"/>
      </w:divBdr>
    </w:div>
    <w:div w:id="599752402">
      <w:bodyDiv w:val="1"/>
      <w:marLeft w:val="0"/>
      <w:marRight w:val="0"/>
      <w:marTop w:val="0"/>
      <w:marBottom w:val="0"/>
      <w:divBdr>
        <w:top w:val="none" w:sz="0" w:space="0" w:color="auto"/>
        <w:left w:val="none" w:sz="0" w:space="0" w:color="auto"/>
        <w:bottom w:val="none" w:sz="0" w:space="0" w:color="auto"/>
        <w:right w:val="none" w:sz="0" w:space="0" w:color="auto"/>
      </w:divBdr>
    </w:div>
    <w:div w:id="686519413">
      <w:bodyDiv w:val="1"/>
      <w:marLeft w:val="0"/>
      <w:marRight w:val="0"/>
      <w:marTop w:val="0"/>
      <w:marBottom w:val="0"/>
      <w:divBdr>
        <w:top w:val="none" w:sz="0" w:space="0" w:color="auto"/>
        <w:left w:val="none" w:sz="0" w:space="0" w:color="auto"/>
        <w:bottom w:val="none" w:sz="0" w:space="0" w:color="auto"/>
        <w:right w:val="none" w:sz="0" w:space="0" w:color="auto"/>
      </w:divBdr>
    </w:div>
    <w:div w:id="894126568">
      <w:bodyDiv w:val="1"/>
      <w:marLeft w:val="0"/>
      <w:marRight w:val="0"/>
      <w:marTop w:val="0"/>
      <w:marBottom w:val="0"/>
      <w:divBdr>
        <w:top w:val="none" w:sz="0" w:space="0" w:color="auto"/>
        <w:left w:val="none" w:sz="0" w:space="0" w:color="auto"/>
        <w:bottom w:val="none" w:sz="0" w:space="0" w:color="auto"/>
        <w:right w:val="none" w:sz="0" w:space="0" w:color="auto"/>
      </w:divBdr>
    </w:div>
    <w:div w:id="1286352674">
      <w:bodyDiv w:val="1"/>
      <w:marLeft w:val="0"/>
      <w:marRight w:val="0"/>
      <w:marTop w:val="0"/>
      <w:marBottom w:val="0"/>
      <w:divBdr>
        <w:top w:val="none" w:sz="0" w:space="0" w:color="auto"/>
        <w:left w:val="none" w:sz="0" w:space="0" w:color="auto"/>
        <w:bottom w:val="none" w:sz="0" w:space="0" w:color="auto"/>
        <w:right w:val="none" w:sz="0" w:space="0" w:color="auto"/>
      </w:divBdr>
    </w:div>
    <w:div w:id="1338733513">
      <w:bodyDiv w:val="1"/>
      <w:marLeft w:val="0"/>
      <w:marRight w:val="0"/>
      <w:marTop w:val="0"/>
      <w:marBottom w:val="0"/>
      <w:divBdr>
        <w:top w:val="none" w:sz="0" w:space="0" w:color="auto"/>
        <w:left w:val="none" w:sz="0" w:space="0" w:color="auto"/>
        <w:bottom w:val="none" w:sz="0" w:space="0" w:color="auto"/>
        <w:right w:val="none" w:sz="0" w:space="0" w:color="auto"/>
      </w:divBdr>
    </w:div>
    <w:div w:id="1703897670">
      <w:bodyDiv w:val="1"/>
      <w:marLeft w:val="0"/>
      <w:marRight w:val="0"/>
      <w:marTop w:val="0"/>
      <w:marBottom w:val="0"/>
      <w:divBdr>
        <w:top w:val="none" w:sz="0" w:space="0" w:color="auto"/>
        <w:left w:val="none" w:sz="0" w:space="0" w:color="auto"/>
        <w:bottom w:val="none" w:sz="0" w:space="0" w:color="auto"/>
        <w:right w:val="none" w:sz="0" w:space="0" w:color="auto"/>
      </w:divBdr>
      <w:divsChild>
        <w:div w:id="144321945">
          <w:marLeft w:val="0"/>
          <w:marRight w:val="0"/>
          <w:marTop w:val="0"/>
          <w:marBottom w:val="0"/>
          <w:divBdr>
            <w:top w:val="none" w:sz="0" w:space="0" w:color="auto"/>
            <w:left w:val="none" w:sz="0" w:space="0" w:color="auto"/>
            <w:bottom w:val="none" w:sz="0" w:space="0" w:color="auto"/>
            <w:right w:val="none" w:sz="0" w:space="0" w:color="auto"/>
          </w:divBdr>
          <w:divsChild>
            <w:div w:id="775487561">
              <w:marLeft w:val="0"/>
              <w:marRight w:val="0"/>
              <w:marTop w:val="0"/>
              <w:marBottom w:val="0"/>
              <w:divBdr>
                <w:top w:val="none" w:sz="0" w:space="0" w:color="auto"/>
                <w:left w:val="none" w:sz="0" w:space="0" w:color="auto"/>
                <w:bottom w:val="none" w:sz="0" w:space="0" w:color="auto"/>
                <w:right w:val="none" w:sz="0" w:space="0" w:color="auto"/>
              </w:divBdr>
              <w:divsChild>
                <w:div w:id="2023776374">
                  <w:marLeft w:val="0"/>
                  <w:marRight w:val="0"/>
                  <w:marTop w:val="0"/>
                  <w:marBottom w:val="0"/>
                  <w:divBdr>
                    <w:top w:val="none" w:sz="0" w:space="0" w:color="auto"/>
                    <w:left w:val="none" w:sz="0" w:space="0" w:color="auto"/>
                    <w:bottom w:val="none" w:sz="0" w:space="0" w:color="auto"/>
                    <w:right w:val="none" w:sz="0" w:space="0" w:color="auto"/>
                  </w:divBdr>
                  <w:divsChild>
                    <w:div w:id="83646383">
                      <w:marLeft w:val="0"/>
                      <w:marRight w:val="0"/>
                      <w:marTop w:val="0"/>
                      <w:marBottom w:val="0"/>
                      <w:divBdr>
                        <w:top w:val="none" w:sz="0" w:space="0" w:color="auto"/>
                        <w:left w:val="none" w:sz="0" w:space="0" w:color="auto"/>
                        <w:bottom w:val="none" w:sz="0" w:space="0" w:color="auto"/>
                        <w:right w:val="none" w:sz="0" w:space="0" w:color="auto"/>
                      </w:divBdr>
                      <w:divsChild>
                        <w:div w:id="1617904319">
                          <w:marLeft w:val="0"/>
                          <w:marRight w:val="0"/>
                          <w:marTop w:val="0"/>
                          <w:marBottom w:val="0"/>
                          <w:divBdr>
                            <w:top w:val="none" w:sz="0" w:space="0" w:color="auto"/>
                            <w:left w:val="none" w:sz="0" w:space="0" w:color="auto"/>
                            <w:bottom w:val="none" w:sz="0" w:space="0" w:color="auto"/>
                            <w:right w:val="none" w:sz="0" w:space="0" w:color="auto"/>
                          </w:divBdr>
                          <w:divsChild>
                            <w:div w:id="1526822529">
                              <w:marLeft w:val="0"/>
                              <w:marRight w:val="0"/>
                              <w:marTop w:val="0"/>
                              <w:marBottom w:val="0"/>
                              <w:divBdr>
                                <w:top w:val="none" w:sz="0" w:space="0" w:color="auto"/>
                                <w:left w:val="none" w:sz="0" w:space="0" w:color="auto"/>
                                <w:bottom w:val="none" w:sz="0" w:space="0" w:color="auto"/>
                                <w:right w:val="none" w:sz="0" w:space="0" w:color="auto"/>
                              </w:divBdr>
                              <w:divsChild>
                                <w:div w:id="2112042914">
                                  <w:marLeft w:val="0"/>
                                  <w:marRight w:val="0"/>
                                  <w:marTop w:val="0"/>
                                  <w:marBottom w:val="0"/>
                                  <w:divBdr>
                                    <w:top w:val="none" w:sz="0" w:space="0" w:color="auto"/>
                                    <w:left w:val="none" w:sz="0" w:space="0" w:color="auto"/>
                                    <w:bottom w:val="none" w:sz="0" w:space="0" w:color="auto"/>
                                    <w:right w:val="none" w:sz="0" w:space="0" w:color="auto"/>
                                  </w:divBdr>
                                  <w:divsChild>
                                    <w:div w:id="4997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8510">
                          <w:marLeft w:val="0"/>
                          <w:marRight w:val="0"/>
                          <w:marTop w:val="0"/>
                          <w:marBottom w:val="0"/>
                          <w:divBdr>
                            <w:top w:val="none" w:sz="0" w:space="0" w:color="auto"/>
                            <w:left w:val="none" w:sz="0" w:space="0" w:color="auto"/>
                            <w:bottom w:val="none" w:sz="0" w:space="0" w:color="auto"/>
                            <w:right w:val="none" w:sz="0" w:space="0" w:color="auto"/>
                          </w:divBdr>
                          <w:divsChild>
                            <w:div w:id="486820302">
                              <w:marLeft w:val="0"/>
                              <w:marRight w:val="0"/>
                              <w:marTop w:val="0"/>
                              <w:marBottom w:val="0"/>
                              <w:divBdr>
                                <w:top w:val="none" w:sz="0" w:space="0" w:color="auto"/>
                                <w:left w:val="none" w:sz="0" w:space="0" w:color="auto"/>
                                <w:bottom w:val="none" w:sz="0" w:space="0" w:color="auto"/>
                                <w:right w:val="none" w:sz="0" w:space="0" w:color="auto"/>
                              </w:divBdr>
                              <w:divsChild>
                                <w:div w:id="11937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odegym.cc/groups/posts/javafx-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oracle.com/javafx/2/api/javafx/scene/doc-files/cssref.html" TargetMode="External"/><Relationship Id="rId10" Type="http://schemas.openxmlformats.org/officeDocument/2006/relationships/image" Target="media/image3.png"/><Relationship Id="rId19" Type="http://schemas.openxmlformats.org/officeDocument/2006/relationships/hyperlink" Target="https://openjfx.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java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20</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Abdur Rahaman Shishir</cp:lastModifiedBy>
  <cp:revision>361</cp:revision>
  <cp:lastPrinted>2025-05-04T04:45:00Z</cp:lastPrinted>
  <dcterms:created xsi:type="dcterms:W3CDTF">2013-12-23T23:15:00Z</dcterms:created>
  <dcterms:modified xsi:type="dcterms:W3CDTF">2025-05-04T04:45:00Z</dcterms:modified>
  <cp:category/>
</cp:coreProperties>
</file>